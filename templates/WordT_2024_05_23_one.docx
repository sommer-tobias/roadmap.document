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</w:tblGrid>
      <w:tr w:rsidR="00235B5A" w:rsidRPr="00AF1B79" w:rsidTr="005D0B28">
        <w:trPr>
          <w:cantSplit/>
          <w:trHeight w:val="462"/>
        </w:trPr>
        <w:tc>
          <w:tcPr>
            <w:tcW w:w="50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E5947" w:rsidRPr="00AF1B79" w:rsidRDefault="00A26A38" w:rsidP="003E137D">
            <w:pPr>
              <w:pStyle w:val="AbsenderText"/>
              <w:suppressAutoHyphens/>
              <w:spacing w:after="240"/>
            </w:pPr>
            <w:sdt>
              <w:sdtPr>
                <w:tag w:val="Departement"/>
                <w:id w:val="-2001645506"/>
                <w:placeholder>
                  <w:docPart w:val="68B816666C8F4C0DA4541435AFF696DE"/>
                </w:placeholder>
                <w:dataBinding w:prefixMappings="xmlns:ns='http://schemas.officeatwork.com/CustomXMLPart'" w:xpath="/ns:officeatwork/ns:Departement" w:storeItemID="{77B64A57-574E-4B82-813E-6EE8CE131B6B}"/>
                <w:text w:multiLine="1"/>
              </w:sdtPr>
              <w:sdtEndPr/>
              <w:sdtContent>
                <w:r w:rsidR="00AF1B79">
                  <w:t>Bau-, Umwelt- und Wirtschaftsdepartement</w:t>
                </w:r>
                <w:r w:rsidR="00AF1B79">
                  <w:br/>
                </w:r>
              </w:sdtContent>
            </w:sdt>
            <w:r w:rsidR="007E5947" w:rsidRPr="00AF1B79">
              <w:t>‍</w:t>
            </w:r>
            <w:sdt>
              <w:sdtPr>
                <w:rPr>
                  <w:rStyle w:val="Fett"/>
                </w:rPr>
                <w:tag w:val="Organisation1"/>
                <w:id w:val="1195656151"/>
                <w:placeholder>
                  <w:docPart w:val="675BCD439F994FC8AB465DBF63013DDF"/>
                </w:placeholder>
                <w:dataBinding w:prefixMappings="xmlns:ns='http://schemas.officeatwork.com/CustomXMLPart'" w:xpath="/ns:officeatwork/ns:Organisation1" w:storeItemID="{77B64A57-574E-4B82-813E-6EE8CE131B6B}"/>
                <w:text w:multiLine="1"/>
              </w:sdtPr>
              <w:sdtEndPr>
                <w:rPr>
                  <w:rStyle w:val="Fett"/>
                </w:rPr>
              </w:sdtEndPr>
              <w:sdtContent>
                <w:r w:rsidR="00AF1B79">
                  <w:rPr>
                    <w:rStyle w:val="Fett"/>
                  </w:rPr>
                  <w:t>Umwelt und Energie (</w:t>
                </w:r>
                <w:proofErr w:type="spellStart"/>
                <w:r w:rsidR="00AF1B79">
                  <w:rPr>
                    <w:rStyle w:val="Fett"/>
                  </w:rPr>
                  <w:t>uwe</w:t>
                </w:r>
                <w:proofErr w:type="spellEnd"/>
                <w:r w:rsidR="00AF1B79">
                  <w:rPr>
                    <w:rStyle w:val="Fett"/>
                  </w:rPr>
                  <w:t>)</w:t>
                </w:r>
                <w:r w:rsidR="00AF1B79">
                  <w:rPr>
                    <w:rStyle w:val="Fett"/>
                  </w:rPr>
                  <w:br/>
                  <w:t>Luft, Lärm &amp; Strahlen</w:t>
                </w:r>
              </w:sdtContent>
            </w:sdt>
          </w:p>
        </w:tc>
      </w:tr>
    </w:tbl>
    <w:p w:rsidR="003D3E87" w:rsidRPr="00AF1B79" w:rsidRDefault="00A26A38" w:rsidP="003E137D">
      <w:pPr>
        <w:pStyle w:val="CityDate"/>
        <w:suppressAutoHyphens/>
        <w:spacing w:before="0" w:after="240"/>
        <w:rPr>
          <w:sz w:val="2"/>
          <w:szCs w:val="2"/>
        </w:rPr>
        <w:sectPr w:rsidR="003D3E87" w:rsidRPr="00AF1B79" w:rsidSect="00AF1B79">
          <w:headerReference w:type="default" r:id="rId12"/>
          <w:footerReference w:type="default" r:id="rId13"/>
          <w:type w:val="continuous"/>
          <w:pgSz w:w="11906" w:h="16838" w:code="9"/>
          <w:pgMar w:top="1758" w:right="1134" w:bottom="1134" w:left="1701" w:header="567" w:footer="420" w:gutter="0"/>
          <w:cols w:space="708"/>
          <w:docGrid w:linePitch="360"/>
        </w:sectPr>
      </w:pPr>
    </w:p>
    <w:p w:rsidR="003D3E87" w:rsidRPr="00AF1B79" w:rsidRDefault="00A26A38" w:rsidP="003E137D">
      <w:pPr>
        <w:suppressAutoHyphens/>
        <w:spacing w:after="240"/>
      </w:pPr>
    </w:p>
    <w:p w:rsidR="00204C2A" w:rsidRPr="00AF1B79" w:rsidRDefault="00204C2A" w:rsidP="003E137D">
      <w:pPr>
        <w:suppressAutoHyphens/>
        <w:spacing w:after="240"/>
        <w:rPr>
          <w:noProof/>
        </w:rPr>
      </w:pPr>
      <w:bookmarkStart w:id="1" w:name="Text"/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552A7" wp14:editId="7C00A422">
                <wp:simplePos x="0" y="0"/>
                <wp:positionH relativeFrom="column">
                  <wp:posOffset>-28793</wp:posOffset>
                </wp:positionH>
                <wp:positionV relativeFrom="margin">
                  <wp:posOffset>4439560</wp:posOffset>
                </wp:positionV>
                <wp:extent cx="5194300" cy="88519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AF1B79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AF1B79">
                              <w:rPr>
                                <w:rFonts w:cs="Segoe UI"/>
                                <w:b/>
                                <w:sz w:val="52"/>
                              </w:rPr>
                              <w:t>&lt;Bild einfügen&gt;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552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25pt;margin-top:349.55pt;width:409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" filled="f" stroked="f">
                <v:textbox>
                  <w:txbxContent>
                    <w:p w:rsidR="00204C2A" w:rsidRPr="00AF1B79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AF1B79">
                        <w:rPr>
                          <w:rFonts w:cs="Segoe UI"/>
                          <w:b/>
                          <w:sz w:val="52"/>
                        </w:rPr>
                        <w:t>&lt;Bild einfügen&gt;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B9E4" wp14:editId="53D93E50">
                <wp:simplePos x="0" y="0"/>
                <wp:positionH relativeFrom="column">
                  <wp:posOffset>-109220</wp:posOffset>
                </wp:positionH>
                <wp:positionV relativeFrom="margin">
                  <wp:posOffset>2105025</wp:posOffset>
                </wp:positionV>
                <wp:extent cx="5194300" cy="80454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E73C5E" w:rsidRDefault="00204C2A" w:rsidP="00CA0F33">
                            <w:pPr>
                              <w:rPr>
                                <w:rFonts w:cs="Segoe UI"/>
                                <w:b/>
                                <w:sz w:val="52"/>
                              </w:rPr>
                            </w:pPr>
                            <w:r w:rsidRPr="00E73C5E">
                              <w:rPr>
                                <w:rFonts w:cs="Segoe UI"/>
                                <w:b/>
                                <w:sz w:val="52"/>
                              </w:rPr>
                              <w:t>Text einfügen … Bericht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9E4" id="_x0000_s1027" type="#_x0000_t202" style="position:absolute;margin-left:-8.6pt;margin-top:165.75pt;width:40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" filled="f" stroked="f">
                <v:textbox>
                  <w:txbxContent>
                    <w:p w:rsidR="00204C2A" w:rsidRPr="00E73C5E" w:rsidRDefault="00204C2A" w:rsidP="00CA0F33">
                      <w:pPr>
                        <w:rPr>
                          <w:rFonts w:cs="Segoe UI"/>
                          <w:b/>
                          <w:sz w:val="52"/>
                        </w:rPr>
                      </w:pPr>
                      <w:r w:rsidRPr="00E73C5E">
                        <w:rPr>
                          <w:rFonts w:cs="Segoe UI"/>
                          <w:b/>
                          <w:sz w:val="52"/>
                        </w:rPr>
                        <w:t>Text einfügen … Bericht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85EC6" wp14:editId="1D98B85C">
                <wp:simplePos x="0" y="0"/>
                <wp:positionH relativeFrom="column">
                  <wp:posOffset>-93980</wp:posOffset>
                </wp:positionH>
                <wp:positionV relativeFrom="margin">
                  <wp:posOffset>2552037</wp:posOffset>
                </wp:positionV>
                <wp:extent cx="5194300" cy="80454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804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527513" w:rsidRDefault="00204C2A" w:rsidP="00CA0F33">
                            <w:pPr>
                              <w:rPr>
                                <w:sz w:val="52"/>
                              </w:rPr>
                            </w:pPr>
                            <w:r w:rsidRPr="00527513">
                              <w:rPr>
                                <w:sz w:val="52"/>
                              </w:rPr>
                              <w:t>Text einfügen</w:t>
                            </w:r>
                          </w:p>
                        </w:txbxContent>
                      </wps:txbx>
                      <wps:bodyPr rot="0" vert="horz"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5EC6" id="_x0000_s1028" type="#_x0000_t202" style="position:absolute;margin-left:-7.4pt;margin-top:200.95pt;width:409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" filled="f" stroked="f">
                <v:textbox>
                  <w:txbxContent>
                    <w:p w:rsidR="00204C2A" w:rsidRPr="00527513" w:rsidRDefault="00204C2A" w:rsidP="00CA0F33">
                      <w:pPr>
                        <w:rPr>
                          <w:sz w:val="52"/>
                        </w:rPr>
                      </w:pPr>
                      <w:r w:rsidRPr="00527513">
                        <w:rPr>
                          <w:sz w:val="52"/>
                        </w:rPr>
                        <w:t>Text einfügen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AF1B79">
        <w:rPr>
          <w:noProof/>
        </w:rPr>
        <w:br w:type="page"/>
      </w:r>
    </w:p>
    <w:p w:rsidR="00204C2A" w:rsidRPr="00AF1B79" w:rsidRDefault="00204C2A" w:rsidP="003E137D">
      <w:pPr>
        <w:pStyle w:val="berschrift1oNr"/>
        <w:suppressAutoHyphens/>
        <w:spacing w:after="240"/>
      </w:pPr>
      <w:r w:rsidRPr="00AF1B79">
        <w:lastRenderedPageBreak/>
        <w:t>Inhaltsverzeichnis</w:t>
      </w:r>
    </w:p>
    <w:p w:rsidR="00AF1B79" w:rsidRDefault="00204C2A" w:rsidP="003E137D">
      <w:pPr>
        <w:pStyle w:val="Verzeichnis1"/>
        <w:suppressAutoHyphens/>
        <w:spacing w:after="240"/>
        <w:rPr>
          <w:rFonts w:asciiTheme="minorHAnsi" w:eastAsiaTheme="minorEastAsia" w:hAnsiTheme="minorHAnsi" w:cstheme="minorBidi"/>
          <w:b w:val="0"/>
          <w:noProof/>
        </w:rPr>
      </w:pPr>
      <w:r w:rsidRPr="00AF1B79">
        <w:fldChar w:fldCharType="begin"/>
      </w:r>
      <w:r w:rsidRPr="00AF1B79">
        <w:instrText xml:space="preserve"> TOC \o "1-3" \u </w:instrText>
      </w:r>
      <w:r w:rsidRPr="00AF1B79">
        <w:fldChar w:fldCharType="separate"/>
      </w:r>
      <w:r w:rsidR="00AF1B79">
        <w:rPr>
          <w:noProof/>
        </w:rPr>
        <w:t>1 Titel 1</w:t>
      </w:r>
      <w:r w:rsidR="00AF1B79">
        <w:rPr>
          <w:noProof/>
        </w:rPr>
        <w:tab/>
      </w:r>
      <w:r w:rsidR="00AF1B79">
        <w:rPr>
          <w:noProof/>
        </w:rPr>
        <w:fldChar w:fldCharType="begin"/>
      </w:r>
      <w:r w:rsidR="00AF1B79">
        <w:rPr>
          <w:noProof/>
        </w:rPr>
        <w:instrText xml:space="preserve"> PAGEREF _Toc165900476 \h </w:instrText>
      </w:r>
      <w:r w:rsidR="00AF1B79">
        <w:rPr>
          <w:noProof/>
        </w:rPr>
      </w:r>
      <w:r w:rsidR="00AF1B79">
        <w:rPr>
          <w:noProof/>
        </w:rPr>
        <w:fldChar w:fldCharType="separate"/>
      </w:r>
      <w:r w:rsidR="00AF1B79">
        <w:rPr>
          <w:noProof/>
        </w:rPr>
        <w:t>3</w:t>
      </w:r>
      <w:r w:rsidR="00AF1B79">
        <w:rPr>
          <w:noProof/>
        </w:rPr>
        <w:fldChar w:fldCharType="end"/>
      </w:r>
    </w:p>
    <w:p w:rsidR="00AF1B79" w:rsidRDefault="00AF1B79" w:rsidP="003E137D">
      <w:pPr>
        <w:pStyle w:val="Verzeichnis2"/>
        <w:suppressAutoHyphens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1.1 Untertitel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3E137D">
      <w:pPr>
        <w:pStyle w:val="Verzeichnis2"/>
        <w:suppressAutoHyphens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1.2 Untertitel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F1B79" w:rsidRDefault="00AF1B79" w:rsidP="003E137D">
      <w:pPr>
        <w:pStyle w:val="Verzeichnis1"/>
        <w:suppressAutoHyphens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B79" w:rsidRDefault="00AF1B79" w:rsidP="003E137D">
      <w:pPr>
        <w:pStyle w:val="Verzeichnis2"/>
        <w:suppressAutoHyphens/>
        <w:spacing w:after="240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2.1 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_Toc165900480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4C2A" w:rsidRPr="00AF1B79" w:rsidRDefault="00204C2A" w:rsidP="003E137D">
      <w:pPr>
        <w:pStyle w:val="Verzeichnis7"/>
        <w:suppressAutoHyphens/>
        <w:spacing w:after="240"/>
        <w:ind w:left="0"/>
      </w:pPr>
      <w:r w:rsidRPr="00AF1B79">
        <w:fldChar w:fldCharType="end"/>
      </w:r>
      <w:r w:rsidRPr="00AF1B7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56084" wp14:editId="28B4592F">
                <wp:simplePos x="0" y="0"/>
                <wp:positionH relativeFrom="column">
                  <wp:posOffset>-90372</wp:posOffset>
                </wp:positionH>
                <wp:positionV relativeFrom="page">
                  <wp:posOffset>9631045</wp:posOffset>
                </wp:positionV>
                <wp:extent cx="5828400" cy="1771142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400" cy="17711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© </w:t>
                            </w:r>
                            <w:proofErr w:type="spellStart"/>
                            <w:r w:rsidRPr="00B22F84">
                              <w:rPr>
                                <w:sz w:val="16"/>
                              </w:rPr>
                              <w:t>uwe</w:t>
                            </w:r>
                            <w:proofErr w:type="spellEnd"/>
                            <w:r w:rsidRPr="00B22F84">
                              <w:rPr>
                                <w:sz w:val="16"/>
                              </w:rPr>
                              <w:t xml:space="preserve"> Luzern,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Monat, Jahr</w:t>
                            </w:r>
                          </w:p>
                          <w:p w:rsidR="00204C2A" w:rsidRPr="00B22F84" w:rsidRDefault="00204C2A">
                            <w:pPr>
                              <w:rPr>
                                <w:sz w:val="16"/>
                              </w:rPr>
                            </w:pPr>
                            <w:r w:rsidRPr="00B22F84">
                              <w:rPr>
                                <w:sz w:val="16"/>
                              </w:rPr>
                              <w:t xml:space="preserve">Titelbild: </w:t>
                            </w:r>
                            <w:r w:rsidRPr="00C7436D">
                              <w:rPr>
                                <w:color w:val="FF0000"/>
                                <w:sz w:val="16"/>
                              </w:rPr>
                              <w:t>Kurze Beschreibung</w:t>
                            </w:r>
                          </w:p>
                        </w:txbxContent>
                      </wps:txbx>
                      <wps:bodyPr rot="0" vert="horz" wrap="square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56084" id="_x0000_s1029" type="#_x0000_t202" style="position:absolute;margin-left:-7.1pt;margin-top:758.35pt;width:458.95pt;height:139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" filled="f" stroked="f">
                <v:textbox style="mso-fit-shape-to-text:t">
                  <w:txbxContent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© uwe Luzern, </w:t>
                      </w:r>
                      <w:r w:rsidRPr="00C7436D">
                        <w:rPr>
                          <w:color w:val="FF0000"/>
                          <w:sz w:val="16"/>
                        </w:rPr>
                        <w:t>Monat, Jahr</w:t>
                      </w:r>
                    </w:p>
                    <w:p w:rsidR="00204C2A" w:rsidRPr="00B22F84" w:rsidRDefault="00204C2A">
                      <w:pPr>
                        <w:rPr>
                          <w:sz w:val="16"/>
                        </w:rPr>
                      </w:pPr>
                      <w:r w:rsidRPr="00B22F84">
                        <w:rPr>
                          <w:sz w:val="16"/>
                        </w:rPr>
                        <w:t xml:space="preserve">Titelbild: </w:t>
                      </w:r>
                      <w:r w:rsidRPr="00C7436D">
                        <w:rPr>
                          <w:color w:val="FF0000"/>
                          <w:sz w:val="16"/>
                        </w:rPr>
                        <w:t>Kurze Beschreibung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F1B79">
        <w:br w:type="page"/>
      </w:r>
      <w:bookmarkStart w:id="2" w:name="_GoBack"/>
      <w:bookmarkEnd w:id="2"/>
    </w:p>
    <w:p w:rsidR="00204C2A" w:rsidRPr="00AF1B79" w:rsidRDefault="00204C2A" w:rsidP="003E137D">
      <w:pPr>
        <w:pStyle w:val="berschrift1"/>
        <w:suppressAutoHyphens/>
        <w:spacing w:after="240"/>
      </w:pPr>
      <w:r w:rsidRPr="00AF1B79">
        <w:lastRenderedPageBreak/>
        <w:fldChar w:fldCharType="begin">
          <w:ffData>
            <w:name w:val="Text4"/>
            <w:enabled/>
            <w:calcOnExit w:val="0"/>
            <w:textInput>
              <w:default w:val="Titel 1"/>
            </w:textInput>
          </w:ffData>
        </w:fldChar>
      </w:r>
      <w:bookmarkStart w:id="3" w:name="Text4"/>
      <w:r w:rsidRPr="00AF1B79">
        <w:instrText xml:space="preserve"> FORMTEXT </w:instrText>
      </w:r>
      <w:r w:rsidRPr="00AF1B79">
        <w:fldChar w:fldCharType="separate"/>
      </w:r>
      <w:bookmarkStart w:id="4" w:name="_Toc165900476"/>
      <w:bookmarkStart w:id="5" w:name="_Toc517853949"/>
      <w:bookmarkStart w:id="6" w:name="_Toc517853803"/>
      <w:bookmarkStart w:id="7" w:name="_Toc517853780"/>
      <w:bookmarkStart w:id="8" w:name="_Toc517853703"/>
      <w:r w:rsidR="00AF1B79">
        <w:rPr>
          <w:noProof/>
        </w:rPr>
        <w:t>Titel 1</w:t>
      </w:r>
      <w:bookmarkEnd w:id="4"/>
      <w:bookmarkEnd w:id="5"/>
      <w:bookmarkEnd w:id="6"/>
      <w:bookmarkEnd w:id="7"/>
      <w:bookmarkEnd w:id="8"/>
      <w:r w:rsidRPr="00AF1B79">
        <w:fldChar w:fldCharType="end"/>
      </w:r>
      <w:bookmarkEnd w:id="3"/>
    </w:p>
    <w:p w:rsidR="00204C2A" w:rsidRPr="00AF1B79" w:rsidRDefault="00204C2A" w:rsidP="003E137D">
      <w:pPr>
        <w:suppressAutoHyphens/>
        <w:spacing w:after="240"/>
      </w:pPr>
      <w:r w:rsidRPr="00AF1B79">
        <w:fldChar w:fldCharType="begin">
          <w:ffData>
            <w:name w:val="Text7"/>
            <w:enabled/>
            <w:calcOnExit w:val="0"/>
            <w:textInput>
              <w:default w:val="Text einfügen"/>
            </w:textInput>
          </w:ffData>
        </w:fldChar>
      </w:r>
      <w:bookmarkStart w:id="9" w:name="Text7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9"/>
    </w:p>
    <w:p w:rsidR="00204C2A" w:rsidRPr="00AF1B79" w:rsidRDefault="00204C2A" w:rsidP="003E137D">
      <w:pPr>
        <w:suppressAutoHyphens/>
        <w:spacing w:after="240"/>
      </w:pPr>
    </w:p>
    <w:p w:rsidR="00204C2A" w:rsidRPr="00AF1B79" w:rsidRDefault="00204C2A" w:rsidP="003E137D">
      <w:pPr>
        <w:pStyle w:val="berschrift2"/>
        <w:suppressAutoHyphens/>
        <w:spacing w:after="240"/>
      </w:pPr>
      <w:r w:rsidRPr="00AF1B79">
        <w:fldChar w:fldCharType="begin">
          <w:ffData>
            <w:name w:val="Text5"/>
            <w:enabled/>
            <w:calcOnExit w:val="0"/>
            <w:textInput>
              <w:default w:val="Untertitel 1"/>
            </w:textInput>
          </w:ffData>
        </w:fldChar>
      </w:r>
      <w:bookmarkStart w:id="10" w:name="Text5"/>
      <w:r w:rsidRPr="00AF1B79">
        <w:instrText xml:space="preserve"> FORMTEXT </w:instrText>
      </w:r>
      <w:r w:rsidRPr="00AF1B79">
        <w:fldChar w:fldCharType="separate"/>
      </w:r>
      <w:bookmarkStart w:id="11" w:name="_Toc165900477"/>
      <w:bookmarkStart w:id="12" w:name="_Toc517853950"/>
      <w:bookmarkStart w:id="13" w:name="_Toc517853804"/>
      <w:bookmarkStart w:id="14" w:name="_Toc517853781"/>
      <w:bookmarkStart w:id="15" w:name="_Toc517853704"/>
      <w:r w:rsidR="00AF1B79">
        <w:rPr>
          <w:noProof/>
        </w:rPr>
        <w:t>Untertitel 1</w:t>
      </w:r>
      <w:bookmarkEnd w:id="11"/>
      <w:bookmarkEnd w:id="12"/>
      <w:bookmarkEnd w:id="13"/>
      <w:bookmarkEnd w:id="14"/>
      <w:bookmarkEnd w:id="15"/>
      <w:r w:rsidRPr="00AF1B79">
        <w:fldChar w:fldCharType="end"/>
      </w:r>
      <w:bookmarkEnd w:id="10"/>
    </w:p>
    <w:p w:rsidR="00204C2A" w:rsidRPr="00AF1B79" w:rsidRDefault="00204C2A" w:rsidP="003E137D">
      <w:pPr>
        <w:suppressAutoHyphens/>
        <w:spacing w:after="240"/>
      </w:pPr>
      <w:r w:rsidRPr="00AF1B79">
        <w:fldChar w:fldCharType="begin">
          <w:ffData>
            <w:name w:val="Text8"/>
            <w:enabled/>
            <w:calcOnExit w:val="0"/>
            <w:textInput>
              <w:default w:val="Text einfügen"/>
            </w:textInput>
          </w:ffData>
        </w:fldChar>
      </w:r>
      <w:bookmarkStart w:id="16" w:name="Text8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Text einfügen</w:t>
      </w:r>
      <w:r w:rsidRPr="00AF1B79">
        <w:fldChar w:fldCharType="end"/>
      </w:r>
      <w:bookmarkEnd w:id="16"/>
    </w:p>
    <w:p w:rsidR="00204C2A" w:rsidRPr="00AF1B79" w:rsidRDefault="00204C2A" w:rsidP="003E137D">
      <w:pPr>
        <w:suppressAutoHyphens/>
        <w:spacing w:after="240"/>
      </w:pPr>
    </w:p>
    <w:p w:rsidR="00204C2A" w:rsidRPr="00AF1B79" w:rsidRDefault="00204C2A" w:rsidP="003E137D">
      <w:pPr>
        <w:pStyle w:val="berschrift2"/>
        <w:suppressAutoHyphens/>
        <w:spacing w:after="240"/>
      </w:pPr>
      <w:r w:rsidRPr="00AF1B79">
        <w:fldChar w:fldCharType="begin">
          <w:ffData>
            <w:name w:val="Text6"/>
            <w:enabled/>
            <w:calcOnExit w:val="0"/>
            <w:textInput>
              <w:default w:val="Untertitel 2"/>
            </w:textInput>
          </w:ffData>
        </w:fldChar>
      </w:r>
      <w:bookmarkStart w:id="17" w:name="Text6"/>
      <w:r w:rsidRPr="00AF1B79">
        <w:instrText xml:space="preserve"> FORMTEXT </w:instrText>
      </w:r>
      <w:r w:rsidRPr="00AF1B79">
        <w:fldChar w:fldCharType="separate"/>
      </w:r>
      <w:bookmarkStart w:id="18" w:name="_Toc165900478"/>
      <w:bookmarkStart w:id="19" w:name="_Toc517853951"/>
      <w:bookmarkStart w:id="20" w:name="_Toc517853805"/>
      <w:bookmarkStart w:id="21" w:name="_Toc517853782"/>
      <w:bookmarkStart w:id="22" w:name="_Toc517853705"/>
      <w:r w:rsidR="00AF1B79">
        <w:rPr>
          <w:noProof/>
        </w:rPr>
        <w:t>Untertitel 2</w:t>
      </w:r>
      <w:bookmarkEnd w:id="18"/>
      <w:bookmarkEnd w:id="19"/>
      <w:bookmarkEnd w:id="20"/>
      <w:bookmarkEnd w:id="21"/>
      <w:bookmarkEnd w:id="22"/>
      <w:r w:rsidRPr="00AF1B79">
        <w:fldChar w:fldCharType="end"/>
      </w:r>
      <w:bookmarkEnd w:id="17"/>
    </w:p>
    <w:p w:rsidR="00591A7B" w:rsidRPr="00AF1B79" w:rsidRDefault="00591A7B" w:rsidP="003E137D">
      <w:pPr>
        <w:suppressAutoHyphens/>
        <w:spacing w:after="240"/>
      </w:pPr>
    </w:p>
    <w:p w:rsidR="00204C2A" w:rsidRPr="00AF1B79" w:rsidRDefault="00204C2A" w:rsidP="003E137D">
      <w:pPr>
        <w:suppressAutoHyphens/>
        <w:spacing w:after="240"/>
      </w:pPr>
      <w:r w:rsidRPr="00AF1B79">
        <w:br w:type="page"/>
      </w:r>
    </w:p>
    <w:p w:rsidR="00204C2A" w:rsidRPr="00AF1B79" w:rsidRDefault="00204C2A" w:rsidP="003E137D">
      <w:pPr>
        <w:pStyle w:val="berschrift1"/>
        <w:suppressAutoHyphens/>
        <w:spacing w:after="240"/>
      </w:pPr>
      <w:bookmarkStart w:id="23" w:name="_Toc517853706"/>
      <w:bookmarkStart w:id="24" w:name="_Toc517853783"/>
      <w:bookmarkStart w:id="25" w:name="_Toc517853806"/>
      <w:bookmarkStart w:id="26" w:name="_Toc517853952"/>
      <w:bookmarkStart w:id="27" w:name="_Toc165900479"/>
      <w:r w:rsidRPr="00AF1B79">
        <w:lastRenderedPageBreak/>
        <w:t>Anhang</w:t>
      </w:r>
      <w:bookmarkEnd w:id="23"/>
      <w:bookmarkEnd w:id="24"/>
      <w:bookmarkEnd w:id="25"/>
      <w:bookmarkEnd w:id="26"/>
      <w:bookmarkEnd w:id="27"/>
    </w:p>
    <w:p w:rsidR="00204C2A" w:rsidRPr="00AF1B79" w:rsidRDefault="00204C2A" w:rsidP="003E137D">
      <w:pPr>
        <w:pStyle w:val="berschrift2"/>
        <w:suppressAutoHyphens/>
        <w:spacing w:after="240"/>
      </w:pPr>
      <w:bookmarkStart w:id="28" w:name="_Toc517853707"/>
      <w:bookmarkStart w:id="29" w:name="_Toc517853784"/>
      <w:bookmarkStart w:id="30" w:name="_Toc517853807"/>
      <w:bookmarkStart w:id="31" w:name="_Toc517853953"/>
      <w:bookmarkStart w:id="32" w:name="_Toc165900480"/>
      <w:r w:rsidRPr="00AF1B79">
        <w:t>Abkürzungsverzeichnis</w:t>
      </w:r>
      <w:bookmarkEnd w:id="28"/>
      <w:bookmarkEnd w:id="29"/>
      <w:bookmarkEnd w:id="30"/>
      <w:bookmarkEnd w:id="31"/>
      <w:bookmarkEnd w:id="32"/>
    </w:p>
    <w:p w:rsidR="00204C2A" w:rsidRPr="00AF1B79" w:rsidRDefault="00204C2A" w:rsidP="003E137D">
      <w:pPr>
        <w:suppressAutoHyphens/>
        <w:spacing w:after="240"/>
      </w:pPr>
      <w:r w:rsidRPr="00AF1B79">
        <w:fldChar w:fldCharType="begin">
          <w:ffData>
            <w:name w:val="Text10"/>
            <w:enabled/>
            <w:calcOnExit w:val="0"/>
            <w:textInput>
              <w:default w:val="Akürzungsverzeichnis einfügen"/>
            </w:textInput>
          </w:ffData>
        </w:fldChar>
      </w:r>
      <w:bookmarkStart w:id="33" w:name="Text10"/>
      <w:r w:rsidRPr="00AF1B79">
        <w:instrText xml:space="preserve"> FORMTEXT </w:instrText>
      </w:r>
      <w:r w:rsidRPr="00AF1B79">
        <w:fldChar w:fldCharType="separate"/>
      </w:r>
      <w:r w:rsidR="00AF1B79">
        <w:rPr>
          <w:noProof/>
        </w:rPr>
        <w:t>Akürzungsverzeichnis einfügen</w:t>
      </w:r>
      <w:r w:rsidRPr="00AF1B79">
        <w:fldChar w:fldCharType="end"/>
      </w:r>
      <w:bookmarkEnd w:id="33"/>
    </w:p>
    <w:p w:rsidR="00204C2A" w:rsidRPr="00AF1B79" w:rsidRDefault="00204C2A" w:rsidP="003E137D">
      <w:pPr>
        <w:suppressAutoHyphens/>
        <w:spacing w:after="240"/>
      </w:pPr>
      <w:r w:rsidRPr="00AF1B79">
        <w:br w:type="page"/>
      </w:r>
    </w:p>
    <w:p w:rsidR="00204C2A" w:rsidRPr="00AF1B79" w:rsidRDefault="00204C2A" w:rsidP="003E137D">
      <w:pPr>
        <w:suppressAutoHyphens/>
        <w:spacing w:after="240"/>
        <w:rPr>
          <w:b/>
          <w:noProof/>
        </w:rPr>
      </w:pPr>
      <w:r w:rsidRPr="00AF1B79">
        <w:rPr>
          <w:b/>
          <w:noProof/>
        </w:rPr>
        <w:lastRenderedPageBreak/>
        <w:t>Umwelt und Energie (uwe)</w:t>
      </w:r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w:fldChar w:fldCharType="begin"/>
      </w:r>
      <w:r w:rsidRPr="00AF1B79">
        <w:rPr>
          <w:noProof/>
        </w:rPr>
        <w:instrText xml:space="preserve"> DOCPROPERTY "StmOrganisation.Abteilung1"\*CHARFORMAT </w:instrText>
      </w:r>
      <w:r w:rsidRPr="00AF1B79">
        <w:rPr>
          <w:noProof/>
        </w:rPr>
        <w:fldChar w:fldCharType="separate"/>
      </w:r>
      <w:r w:rsidR="00AF1B79">
        <w:rPr>
          <w:noProof/>
        </w:rPr>
        <w:t>Luft, Lärm &amp; Strahlen</w:t>
      </w:r>
      <w:r w:rsidRPr="00AF1B79">
        <w:rPr>
          <w:noProof/>
        </w:rPr>
        <w:fldChar w:fldCharType="end"/>
      </w:r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w:t>Libellenrain 15</w:t>
      </w:r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w:t>Postfach 3439</w:t>
      </w:r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w:t>6002 Luzern</w:t>
      </w:r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w:t>Telefon 041 228 60 60</w:t>
      </w:r>
    </w:p>
    <w:p w:rsidR="00204C2A" w:rsidRPr="00AF1B79" w:rsidRDefault="00A26A38" w:rsidP="003E137D">
      <w:pPr>
        <w:suppressAutoHyphens/>
        <w:spacing w:after="240"/>
        <w:rPr>
          <w:noProof/>
        </w:rPr>
      </w:pPr>
      <w:hyperlink r:id="rId14" w:history="1">
        <w:r w:rsidR="00204C2A" w:rsidRPr="00AF1B79">
          <w:rPr>
            <w:rStyle w:val="Hyperlink"/>
            <w:noProof/>
          </w:rPr>
          <w:t>www.uwe.lu.ch</w:t>
        </w:r>
      </w:hyperlink>
    </w:p>
    <w:p w:rsidR="00204C2A" w:rsidRPr="00AF1B79" w:rsidRDefault="00204C2A" w:rsidP="003E137D">
      <w:pPr>
        <w:suppressAutoHyphens/>
        <w:spacing w:after="240"/>
        <w:rPr>
          <w:noProof/>
        </w:rPr>
      </w:pPr>
      <w:r w:rsidRPr="00AF1B79">
        <w:rPr>
          <w:noProof/>
        </w:rPr>
        <w:t>uwe@lu.ch</w:t>
      </w:r>
    </w:p>
    <w:bookmarkEnd w:id="1"/>
    <w:p w:rsidR="009500C4" w:rsidRPr="00AF1B79" w:rsidRDefault="00A26A38" w:rsidP="003E137D">
      <w:pPr>
        <w:suppressAutoHyphens/>
        <w:spacing w:after="240"/>
      </w:pPr>
    </w:p>
    <w:p w:rsidR="00290347" w:rsidRPr="00AF1B79" w:rsidRDefault="00A26A38" w:rsidP="003E137D">
      <w:pPr>
        <w:suppressAutoHyphens/>
        <w:spacing w:after="240"/>
      </w:pPr>
    </w:p>
    <w:sectPr w:rsidR="00290347" w:rsidRPr="00AF1B79" w:rsidSect="00AF1B79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18" w:right="1134" w:bottom="1134" w:left="1701" w:header="567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A38" w:rsidRPr="00AF1B79" w:rsidRDefault="00A26A38">
      <w:r w:rsidRPr="00AF1B79">
        <w:separator/>
      </w:r>
    </w:p>
  </w:endnote>
  <w:endnote w:type="continuationSeparator" w:id="0">
    <w:p w:rsidR="00A26A38" w:rsidRPr="00AF1B79" w:rsidRDefault="00A26A38">
      <w:r w:rsidRPr="00AF1B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346" w:rsidRPr="00AF1B79" w:rsidRDefault="00A26A38" w:rsidP="00ED6346">
    <w:pPr>
      <w:pStyle w:val="Fusszeile"/>
    </w:pPr>
    <w:sdt>
      <w:sdtPr>
        <w:rPr>
          <w:rStyle w:val="Hervorhebung"/>
        </w:rPr>
        <w:tag w:val="FooterBold"/>
        <w:id w:val="1611776903"/>
        <w:placeholder>
          <w:docPart w:val="68B816666C8F4C0DA4541435AFF696DE"/>
        </w:placeholder>
        <w:showingPlcHdr/>
        <w:dataBinding w:prefixMappings="xmlns:ns='http://schemas.officeatwork.com/CustomXMLPart'" w:xpath="/ns:officeatwork/ns:FooterBold" w:storeItemID="{77B64A57-574E-4B82-813E-6EE8CE131B6B}"/>
        <w:text w:multiLine="1"/>
      </w:sdtPr>
      <w:sdtEndPr>
        <w:rPr>
          <w:rStyle w:val="Hervorhebung"/>
        </w:rPr>
      </w:sdtEndPr>
      <w:sdtContent>
        <w:r w:rsidR="00C54A23" w:rsidRPr="00AF1B79">
          <w:rPr>
            <w:rStyle w:val="Hervorhebung"/>
          </w:rPr>
          <w:t>‍</w:t>
        </w:r>
      </w:sdtContent>
    </w:sdt>
    <w:r w:rsidR="00ED6346" w:rsidRPr="00AF1B79">
      <w:t>‍</w:t>
    </w:r>
  </w:p>
  <w:p w:rsidR="003D3E87" w:rsidRPr="00AF1B79" w:rsidRDefault="00A26A38">
    <w:pPr>
      <w:rPr>
        <w:sz w:val="2"/>
      </w:rPr>
    </w:pPr>
    <w:bookmarkStart w:id="0" w:name="Footer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A26A38">
    <w:pPr>
      <w:rPr>
        <w:sz w:val="2"/>
      </w:rPr>
    </w:pPr>
  </w:p>
  <w:p w:rsidR="003D3E87" w:rsidRDefault="00A26A38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3173DA" w:rsidRDefault="00DD6C93">
    <w:pPr>
      <w:rPr>
        <w:lang w:val="en-US"/>
      </w:rPr>
    </w:pP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 w:rsidR="00D07DF3">
      <w:rPr>
        <w:noProof/>
      </w:rPr>
      <w:instrText>23.05.2024, 09:14:28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D07DF3">
      <w:rPr>
        <w:noProof/>
      </w:rPr>
      <w:t>23.05.2024, 09:14:28</w:t>
    </w:r>
    <w:r w:rsidR="00D07DF3" w:rsidRPr="003173DA">
      <w:rPr>
        <w:noProof/>
        <w:lang w:val="en-US"/>
      </w:rPr>
      <w:t xml:space="preserve">, </w:t>
    </w:r>
    <w:r w:rsidR="00D07DF3">
      <w:rPr>
        <w:noProof/>
        <w:lang w:val="en-US"/>
      </w:rPr>
      <w:t>Dokument3</w:t>
    </w:r>
    <w:r>
      <w:fldChar w:fldCharType="end"/>
    </w:r>
    <w:r>
      <w:fldChar w:fldCharType="begin"/>
    </w:r>
    <w:r w:rsidRPr="003173DA">
      <w:rPr>
        <w:lang w:val="en-US"/>
      </w:rPr>
      <w:instrText xml:space="preserve"> if </w:instrText>
    </w:r>
    <w:r>
      <w:fldChar w:fldCharType="begin"/>
    </w:r>
    <w:r w:rsidRPr="003173DA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 w:rsidR="00AF1B79">
      <w:rPr>
        <w:b/>
        <w:bCs/>
        <w:lang w:val="de-DE"/>
      </w:rPr>
      <w:instrText>Fehler! Unbekannter Name für Dokument-Eigenschaft.</w:instrText>
    </w:r>
    <w:r>
      <w:fldChar w:fldCharType="end"/>
    </w:r>
    <w:r w:rsidRPr="003173DA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 w:rsidR="00D07DF3">
      <w:rPr>
        <w:noProof/>
      </w:rPr>
      <w:instrText>23.05.2024</w:instrText>
    </w:r>
    <w:r>
      <w:fldChar w:fldCharType="end"/>
    </w:r>
    <w:r w:rsidRPr="003173DA">
      <w:rPr>
        <w:lang w:val="en-US"/>
      </w:rPr>
      <w:instrText xml:space="preserve">, </w:instrText>
    </w:r>
    <w:r>
      <w:fldChar w:fldCharType="begin"/>
    </w:r>
    <w:r w:rsidRPr="003173DA">
      <w:rPr>
        <w:lang w:val="en-US"/>
      </w:rPr>
      <w:instrText xml:space="preserve"> FILENAME  \p  \* MERGEFORMAT </w:instrText>
    </w:r>
    <w:r>
      <w:fldChar w:fldCharType="separate"/>
    </w:r>
    <w:r w:rsidR="00AF1B79">
      <w:rPr>
        <w:noProof/>
        <w:lang w:val="en-US"/>
      </w:rPr>
      <w:instrText>Dokument3</w:instrText>
    </w:r>
    <w:r>
      <w:fldChar w:fldCharType="end"/>
    </w:r>
    <w:r w:rsidRPr="003173DA">
      <w:rPr>
        <w:lang w:val="en-US"/>
      </w:rPr>
      <w:instrText>" \&lt;OawJumpToField value=0/&gt;</w:instrText>
    </w:r>
    <w:r>
      <w:fldChar w:fldCharType="separate"/>
    </w:r>
    <w:r w:rsidR="00D07DF3">
      <w:rPr>
        <w:noProof/>
      </w:rPr>
      <w:t>23.05.2024</w:t>
    </w:r>
    <w:r w:rsidR="00D07DF3" w:rsidRPr="003173DA">
      <w:rPr>
        <w:noProof/>
        <w:lang w:val="en-US"/>
      </w:rPr>
      <w:t xml:space="preserve">, </w:t>
    </w:r>
    <w:r w:rsidR="00D07DF3">
      <w:rPr>
        <w:noProof/>
        <w:lang w:val="en-US"/>
      </w:rPr>
      <w:t>Dokument3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A38" w:rsidRPr="00AF1B79" w:rsidRDefault="00A26A38">
      <w:r w:rsidRPr="00AF1B79">
        <w:separator/>
      </w:r>
    </w:p>
  </w:footnote>
  <w:footnote w:type="continuationSeparator" w:id="0">
    <w:p w:rsidR="00A26A38" w:rsidRPr="00AF1B79" w:rsidRDefault="00A26A38">
      <w:r w:rsidRPr="00AF1B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AF1B79" w:rsidRDefault="00AF1B79" w:rsidP="00AF1B79">
    <w:r w:rsidRPr="00AF1B79"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4" name="7eb0bb3a-c43c-446f-a921-de0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C93" w:rsidRPr="00AF1B79">
      <w:t> </w:t>
    </w:r>
  </w:p>
  <w:p w:rsidR="003D3E87" w:rsidRPr="00AF1B79" w:rsidRDefault="00DD6C93" w:rsidP="003D3E87">
    <w:r w:rsidRPr="00AF1B79">
      <w:rPr>
        <w:noProof/>
      </w:rPr>
      <w:drawing>
        <wp:anchor distT="0" distB="0" distL="114300" distR="114300" simplePos="0" relativeHeight="251658240" behindDoc="1" locked="1" layoutInCell="1" hidden="1" allowOverlap="1" wp14:anchorId="2A95C67B" wp14:editId="172B3E74">
          <wp:simplePos x="0" y="0"/>
          <wp:positionH relativeFrom="margin">
            <wp:posOffset>4692015</wp:posOffset>
          </wp:positionH>
          <wp:positionV relativeFrom="paragraph">
            <wp:posOffset>-450850</wp:posOffset>
          </wp:positionV>
          <wp:extent cx="1612900" cy="1016000"/>
          <wp:effectExtent l="0" t="0" r="6350" b="0"/>
          <wp:wrapNone/>
          <wp:docPr id="1" name="dfcb3621-5d45-4e40-af11-2f4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cb3621-5d45-4e40-af11-2f4f" hidden="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1B79"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Pr="0051144A" w:rsidRDefault="00A26A38" w:rsidP="003D3E87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87" w:rsidRDefault="00A26A38">
    <w:pPr>
      <w:spacing w:line="20" w:lineRule="exact"/>
      <w:rPr>
        <w:sz w:val="2"/>
        <w:szCs w:val="2"/>
      </w:rPr>
    </w:pPr>
  </w:p>
  <w:p w:rsidR="003D3E87" w:rsidRPr="00473DA5" w:rsidRDefault="00DD6C93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B61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B8F5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567E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DC3D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DE07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88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1EBD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3EE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4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0C5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1" w15:restartNumberingAfterBreak="0">
    <w:nsid w:val="2B436004"/>
    <w:multiLevelType w:val="multilevel"/>
    <w:tmpl w:val="E02A4EFA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2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3" w15:restartNumberingAfterBreak="0">
    <w:nsid w:val="3BAA2F24"/>
    <w:multiLevelType w:val="hybridMultilevel"/>
    <w:tmpl w:val="CA9C5874"/>
    <w:lvl w:ilvl="0" w:tplc="B22CB05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E0244718" w:tentative="1">
      <w:start w:val="1"/>
      <w:numFmt w:val="lowerLetter"/>
      <w:lvlText w:val="%2."/>
      <w:lvlJc w:val="left"/>
      <w:pPr>
        <w:ind w:left="1440" w:hanging="360"/>
      </w:pPr>
    </w:lvl>
    <w:lvl w:ilvl="2" w:tplc="DE145E46" w:tentative="1">
      <w:start w:val="1"/>
      <w:numFmt w:val="lowerRoman"/>
      <w:lvlText w:val="%3."/>
      <w:lvlJc w:val="right"/>
      <w:pPr>
        <w:ind w:left="2160" w:hanging="180"/>
      </w:pPr>
    </w:lvl>
    <w:lvl w:ilvl="3" w:tplc="0B2A9AC6" w:tentative="1">
      <w:start w:val="1"/>
      <w:numFmt w:val="decimal"/>
      <w:lvlText w:val="%4."/>
      <w:lvlJc w:val="left"/>
      <w:pPr>
        <w:ind w:left="2880" w:hanging="360"/>
      </w:pPr>
    </w:lvl>
    <w:lvl w:ilvl="4" w:tplc="357C5570" w:tentative="1">
      <w:start w:val="1"/>
      <w:numFmt w:val="lowerLetter"/>
      <w:lvlText w:val="%5."/>
      <w:lvlJc w:val="left"/>
      <w:pPr>
        <w:ind w:left="3600" w:hanging="360"/>
      </w:pPr>
    </w:lvl>
    <w:lvl w:ilvl="5" w:tplc="37E6F10C" w:tentative="1">
      <w:start w:val="1"/>
      <w:numFmt w:val="lowerRoman"/>
      <w:lvlText w:val="%6."/>
      <w:lvlJc w:val="right"/>
      <w:pPr>
        <w:ind w:left="4320" w:hanging="180"/>
      </w:pPr>
    </w:lvl>
    <w:lvl w:ilvl="6" w:tplc="EC38A930" w:tentative="1">
      <w:start w:val="1"/>
      <w:numFmt w:val="decimal"/>
      <w:lvlText w:val="%7."/>
      <w:lvlJc w:val="left"/>
      <w:pPr>
        <w:ind w:left="5040" w:hanging="360"/>
      </w:pPr>
    </w:lvl>
    <w:lvl w:ilvl="7" w:tplc="06CC1F58" w:tentative="1">
      <w:start w:val="1"/>
      <w:numFmt w:val="lowerLetter"/>
      <w:lvlText w:val="%8."/>
      <w:lvlJc w:val="left"/>
      <w:pPr>
        <w:ind w:left="5760" w:hanging="360"/>
      </w:pPr>
    </w:lvl>
    <w:lvl w:ilvl="8" w:tplc="DE087C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22A9B"/>
    <w:multiLevelType w:val="multilevel"/>
    <w:tmpl w:val="9A2AE9B6"/>
    <w:lvl w:ilvl="0">
      <w:start w:val="1"/>
      <w:numFmt w:val="bullet"/>
      <w:pStyle w:val="ListWithSymbols"/>
      <w:lvlText w:val="–"/>
      <w:lvlJc w:val="left"/>
      <w:pPr>
        <w:ind w:left="360" w:hanging="360"/>
      </w:pPr>
      <w:rPr>
        <w:rFonts w:ascii="Ubuntu" w:hAnsi="Ubuntu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5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3A84525"/>
    <w:multiLevelType w:val="hybridMultilevel"/>
    <w:tmpl w:val="6C9E5594"/>
    <w:lvl w:ilvl="0" w:tplc="D0F8451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1368D506" w:tentative="1">
      <w:start w:val="1"/>
      <w:numFmt w:val="lowerLetter"/>
      <w:lvlText w:val="%2."/>
      <w:lvlJc w:val="left"/>
      <w:pPr>
        <w:ind w:left="1440" w:hanging="360"/>
      </w:pPr>
    </w:lvl>
    <w:lvl w:ilvl="2" w:tplc="DE1C6B1A" w:tentative="1">
      <w:start w:val="1"/>
      <w:numFmt w:val="lowerRoman"/>
      <w:lvlText w:val="%3."/>
      <w:lvlJc w:val="right"/>
      <w:pPr>
        <w:ind w:left="2160" w:hanging="180"/>
      </w:pPr>
    </w:lvl>
    <w:lvl w:ilvl="3" w:tplc="4A3AFC8A" w:tentative="1">
      <w:start w:val="1"/>
      <w:numFmt w:val="decimal"/>
      <w:lvlText w:val="%4."/>
      <w:lvlJc w:val="left"/>
      <w:pPr>
        <w:ind w:left="2880" w:hanging="360"/>
      </w:pPr>
    </w:lvl>
    <w:lvl w:ilvl="4" w:tplc="BF547F5A" w:tentative="1">
      <w:start w:val="1"/>
      <w:numFmt w:val="lowerLetter"/>
      <w:lvlText w:val="%5."/>
      <w:lvlJc w:val="left"/>
      <w:pPr>
        <w:ind w:left="3600" w:hanging="360"/>
      </w:pPr>
    </w:lvl>
    <w:lvl w:ilvl="5" w:tplc="034830AE" w:tentative="1">
      <w:start w:val="1"/>
      <w:numFmt w:val="lowerRoman"/>
      <w:lvlText w:val="%6."/>
      <w:lvlJc w:val="right"/>
      <w:pPr>
        <w:ind w:left="4320" w:hanging="180"/>
      </w:pPr>
    </w:lvl>
    <w:lvl w:ilvl="6" w:tplc="132A77EA" w:tentative="1">
      <w:start w:val="1"/>
      <w:numFmt w:val="decimal"/>
      <w:lvlText w:val="%7."/>
      <w:lvlJc w:val="left"/>
      <w:pPr>
        <w:ind w:left="5040" w:hanging="360"/>
      </w:pPr>
    </w:lvl>
    <w:lvl w:ilvl="7" w:tplc="E2D2186A" w:tentative="1">
      <w:start w:val="1"/>
      <w:numFmt w:val="lowerLetter"/>
      <w:lvlText w:val="%8."/>
      <w:lvlJc w:val="left"/>
      <w:pPr>
        <w:ind w:left="5760" w:hanging="360"/>
      </w:pPr>
    </w:lvl>
    <w:lvl w:ilvl="8" w:tplc="DC6A92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96E60"/>
    <w:multiLevelType w:val="multilevel"/>
    <w:tmpl w:val="36E2F806"/>
    <w:lvl w:ilvl="0">
      <w:start w:val="1"/>
      <w:numFmt w:val="decimal"/>
      <w:pStyle w:val="ListWithNumbers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lvlText w:val="%1.%2.%3.%4."/>
      <w:lvlJc w:val="left"/>
      <w:pPr>
        <w:tabs>
          <w:tab w:val="num" w:pos="2552"/>
        </w:tabs>
        <w:ind w:left="2552" w:hanging="851"/>
      </w:pPr>
    </w:lvl>
    <w:lvl w:ilvl="4">
      <w:start w:val="1"/>
      <w:numFmt w:val="decimal"/>
      <w:lvlText w:val="%1.%2.%3.%4.%5."/>
      <w:lvlJc w:val="left"/>
      <w:pPr>
        <w:tabs>
          <w:tab w:val="num" w:pos="3544"/>
        </w:tabs>
        <w:ind w:left="3544" w:hanging="9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13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6. Mai 2024"/>
    <w:docVar w:name="Date.Format.Long.dateValue" w:val="45418"/>
    <w:docVar w:name="DocumentDate" w:val="6. Mai 2024"/>
    <w:docVar w:name="DocumentDate.dateValue" w:val="45418"/>
    <w:docVar w:name="MetaTool_officeatwork" w:val="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"/>
    <w:docVar w:name="OawAttachedTemplate" w:val="Bericht.ows"/>
    <w:docVar w:name="OawBuiltInDocProps" w:val="&lt;OawBuiltInDocProps&gt;&lt;default profileUID=&quot;0&quot;&gt;&lt;word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word&gt;&lt;PDF&gt;&lt;fileName&gt;&lt;/fileName&gt;&lt;contentType&gt;&lt;/contentType&gt;&lt;contentStatus&gt;&lt;/contentStatus&gt;&lt;language&gt;&lt;/language&gt;&lt;documentVersion&gt;&lt;/documentVersion&gt;&lt;defaultPath&gt;&lt;/defaultPath&gt;&lt;title&gt;&lt;/title&gt;&lt;subject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defaultFilename&gt;&lt;/defaultFilename&gt;&lt;/PDF&gt;&lt;/default&gt;&lt;/OawBuiltInDocProps&gt;_x000d_"/>
    <w:docVar w:name="OawCreatedWithOfficeatworkVersion" w:val="4.9 R3 (4.9.1361)"/>
    <w:docVar w:name="OawCreatedWithProjectID" w:val="luchmaster"/>
    <w:docVar w:name="OawCreatedWithProjectVersion" w:val="253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DocProperty name=&quot;Doc.Dat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&quot;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Doc.of&quot;&gt;&lt;profile type=&quot;default&quot; UID=&quot;&quot; sameAsDefault=&quot;0&quot;&gt;&lt;documentProperty UID=&quot;2003060614150123456789&quot; dataSourceUID=&quot;2003060614150123456789&quot;/&gt;&lt;type type=&quot;OawLanguage&quot;&gt;&lt;OawLanguage UID=&quot;Doc.of&quot;/&gt;&lt;/type&gt;&lt;/profile&gt;&lt;/OawDocProperty&gt;_x000d__x0009_&lt;OawDocProperty name=&quot;Outputprofile.Ex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profile type=&quot;print&quot; UID=&quot;2010071914585275568157&quot; sameAsDefault=&quot;0&quot;&gt;&lt;documentProperty UID=&quot;2003060614150123456789&quot; dataSourceUID=&quot;2003060614150123456789&quot;/&gt;&lt;type type=&quot;OawLanguage&quot;&gt;&lt;OawLanguage UID=&quot;Outputprofile.External&quot;/&gt;&lt;/type&gt;&lt;/profile&gt;&lt;/OawDocProperty&gt;_x000d__x0009_&lt;OawDocProperty name=&quot;Outputprofile.Internal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080810958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15554119854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/&gt;&lt;type type=&quot;OawLanguage&quot;&gt;&lt;OawLanguage UID=&quot;Outputprofile.Internal&quot;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DocProperty name=&quot;Outputprofile.ExternalSignatur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/&gt;&lt;type type=&quot;OawLanguage&quot;&gt;&lt;OawLanguage UID=&quot;Outputprofile.ExternalSignatur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Organisation.AddressB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1&quot;/&gt;&lt;/type&gt;&lt;/profile&gt;&lt;/OawDocProperty&gt;_x000d__x0009_&lt;OawDocProperty name=&quot;Organisation.AddressB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2&quot;/&gt;&lt;/type&gt;&lt;/profile&gt;&lt;/OawDocProperty&gt;_x000d__x0009_&lt;OawDocProperty name=&quot;Contactperson.DirectFax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Fax&quot;/&gt;&lt;/type&gt;&lt;/profile&gt;&lt;/OawDocProperty&gt;_x000d__x0009_&lt;OawBookmark name=&quot;ContentType&quot;&gt;&lt;profile type=&quot;default&quot; UID=&quot;&quot; sameAsDefault=&quot;0&quot;&gt;&lt;/profile&gt;&lt;/OawBookmark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Departe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ement&quot;/&gt;&lt;/type&gt;&lt;/profile&gt;&lt;/OawDocProperty&gt;_x000d__x0009_&lt;OawBookmark name=&quot;FusszeileErsteSeite&quot;&gt;&lt;profile type=&quot;default&quot; UID=&quot;&quot; sameAsDefault=&quot;0&quot;&gt;&lt;/profile&gt;&lt;/OawBookmark&gt;_x000d__x0009_&lt;OawBookmark name=&quot;FusszeileFolgeseiten&quot;&gt;&lt;profile type=&quot;default&quot; UID=&quot;&quot; sameAsDefault=&quot;0&quot;&gt;&lt;/profile&gt;&lt;/OawBookmark&gt;_x000d__x0009_&lt;OawDocProperty name=&quot;CMIdata.Dok_Titel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Dok_Titel&quot;/&gt;&lt;/type&gt;&lt;/profile&gt;&lt;/OawDocProperty&gt;_x000d__x0009_&lt;OawDocProperty name=&quot;CMIdata.G_Laufnumme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Laufnummer&quot;/&gt;&lt;/type&gt;&lt;/profile&gt;&lt;/OawDocProperty&gt;_x000d__x0009_&lt;OawDocProperty name=&quot;CMIdata.G_Signatur&quot;&gt;&lt;profile type=&quot;default&quot; UID=&quot;&quot; sameAsDefault=&quot;0&quot;&gt;&lt;documentProperty UID=&quot;2010020409223900652065&quot; dataSourceUID=&quot;prj.2010020409213154036281&quot;/&gt;&lt;type type=&quot;OawDatabase&quot;&gt;&lt;OawDatabase table=&quot;Data&quot; field=&quot;G_Signatur&quot;/&gt;&lt;/type&gt;&lt;/profile&gt;&lt;/OawDocProperty&gt;_x000d__x0009_&lt;OawDocProperty name=&quot;Organisation.AddressB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3&quot;/&gt;&lt;/type&gt;&lt;/profile&gt;&lt;/OawDocProperty&gt;_x000d__x0009_&lt;OawDocProperty name=&quot;Organisation.AddressB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B4&quot;/&gt;&lt;/type&gt;&lt;/profile&gt;&lt;/OawDocProperty&gt;_x000d__x0009_&lt;OawBookmark name=&quot;Footer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Profiles&gt;&lt;Distribution type=&quot;3&quot; UID=&quot;2004062216425255253277&quot;/&gt;&lt;Distribution type=&quot;3&quot; UID=&quot;2006120514401556040061&quot;/&gt;&lt;/Profiles&gt;_x000d_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1014149059130932" w:val="&lt;source&gt;&lt;Fields List=&quot;AddressB1|AddressB2|Departement|AddressB3|AddressB4&quot;/&gt;&lt;profile type=&quot;default&quot; UID=&quot;&quot; sameAsDefault=&quot;0&quot;&gt;&lt;OawDocProperty name=&quot;Organisation.AddressB1&quot; field=&quot;AddressB1&quot;/&gt;&lt;OawDocProperty name=&quot;Organisation.AddressB2&quot; field=&quot;AddressB2&quot;/&gt;&lt;OawDocProperty name=&quot;Organisation.Departement&quot; field=&quot;Departement&quot;/&gt;&lt;OawDocProperty name=&quot;Organisation.AddressB3&quot; field=&quot;AddressB3&quot;/&gt;&lt;OawDocProperty name=&quot;Organisation.AddressB4&quot; field=&quot;AddressB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Date&quot; field=&quot;Doc.Date&quot;/&gt;&lt;OawDocProperty name=&quot;Doc.Page&quot; field=&quot;Doc.Page&quot;/&gt;&lt;OawDocProperty name=&quot;Doc.of&quot; field=&quot;Doc.of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.2010020409223900652065" w:val="&lt;source&gt;&lt;Fields List=&quot;Dok_Titel|G_Laufnummer|G_Signatur&quot;/&gt;&lt;profile type=&quot;default&quot; UID=&quot;&quot; sameAsDefault=&quot;0&quot;&gt;&lt;OawDocProperty name=&quot;CMIdata.Dok_Titel&quot; field=&quot;Dok_Titel&quot;/&gt;&lt;OawDocProperty name=&quot;CMIdata.G_Laufnummer&quot; field=&quot;G_Laufnummer&quot;/&gt;&lt;OawDocProperty name=&quot;CMIdata.G_Signatur&quot; field=&quot;G_Signatur&quot;/&gt;&lt;/profile&gt;&lt;/source&gt;"/>
    <w:docVar w:name="OawDocPropSource" w:val="&lt;DocProps&gt;&lt;DocProp UID=&quot;2002122011014149059130932&quot; EntryUID=&quot;2016071118100798169640&quot;&gt;&lt;Field Name=&quot;IDName&quot; Value=&quot;BUWD, Umwelt und Energie, LLS&quot;/&gt;&lt;Field Name=&quot;Departement&quot; Value=&quot;Bau-, Umwelt- und Wirtschaftsdepartement&quot;/&gt;&lt;Field Name=&quot;Dienststelle1&quot; Value=&quot;&quot;/&gt;&lt;Field Name=&quot;Dienststelle2&quot; Value=&quot;&quot;/&gt;&lt;Field Name=&quot;Abteilung1&quot; Value=&quot;Luft, Lärm &amp;amp; Strahlen&quot;/&gt;&lt;Field Name=&quot;Abteilung2&quot; Value=&quot;&quot;/&gt;&lt;Field Name=&quot;AddressB1&quot; Value=&quot;Umwelt und Energie (uwe)&quot;/&gt;&lt;Field Name=&quot;AddressB2&quot; Value=&quot;Luft, Lärm &amp;amp; Strahlen&quot;/&gt;&lt;Field Name=&quot;AddressB3&quot; Value=&quot;&quot;/&gt;&lt;Field Name=&quot;AddressB4&quot; Value=&quot;&quot;/&gt;&lt;Field Name=&quot;AddressN1&quot; Value=&quot;Libellenrain 15&quot;/&gt;&lt;Field Name=&quot;AddressN2&quot; Value=&quot;Postfach 3439&quot;/&gt;&lt;Field Name=&quot;AddressN3&quot; Value=&quot;6002 Luzern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+41 41 228 6060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uwe@lu.ch&quot;/&gt;&lt;Field Name=&quot;Internet&quot; Value=&quot;uwe.lu.ch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60711181007981696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54706&quot;&gt;&lt;Field Name=&quot;IDName&quot; Value=&quot;Gut Jules, uwe&quot;/&gt;&lt;Field Name=&quot;Name&quot; Value=&quot;Jules Gut&quot;/&gt;&lt;Field Name=&quot;PersonalNumber&quot; Value=&quot;&quot;/&gt;&lt;Field Name=&quot;DirectPhone&quot; Value=&quot;+41 41 228 6146&quot;/&gt;&lt;Field Name=&quot;DirectFax&quot; Value=&quot;&quot;/&gt;&lt;Field Name=&quot;Mobile&quot; Value=&quot;&quot;/&gt;&lt;Field Name=&quot;EMail&quot; Value=&quot;jules.gut@lu.ch&quot;/&gt;&lt;Field Name=&quot;Function&quot; Value=&quot;Teamleiter 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gj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54706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70238&quot;&gt;&lt;Field Name=&quot;IDName&quot; Value=&quot;Sommer Tobias, uwe&quot;/&gt;&lt;Field Name=&quot;Name&quot; Value=&quot;Tobias Sommer&quot;/&gt;&lt;Field Name=&quot;PersonalNumber&quot; Value=&quot;&quot;/&gt;&lt;Field Name=&quot;DirectPhone&quot; Value=&quot;+41 41 228 6062&quot;/&gt;&lt;Field Name=&quot;DirectFax&quot; Value=&quot;&quot;/&gt;&lt;Field Name=&quot;Mobile&quot; Value=&quot;&quot;/&gt;&lt;Field Name=&quot;EMail&quot; Value=&quot;tobias.sommer@lu.ch&quot;/&gt;&lt;Field Name=&quot;Function&quot; Value=&quot;Energie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sot&quot;/&gt;&lt;Field Name=&quot;SignatureAdditional2&quot; Value=&quot;&quot;/&gt;&lt;Field Name=&quot;SignatureAdditional1&quot; Value=&quot;(Anwesend Mo-Mi, Fr)&quot;/&gt;&lt;Field Name=&quot;Lizenz_noetig&quot; Value=&quot;Ja&quot;/&gt;&lt;Field Name=&quot;Data_UID&quot; Value=&quot;70238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4112217333376588294&quot; EntryUID=&quot;2004123010144120300001&quot;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Inhalts-Typ&quot;/&gt;_x000d_&lt;Item Type=&quot;Button&quot; IDName=&quot;Subject&quot; Icon=&quot;3546&quot; Label=&quot;&amp;lt;translate&amp;gt;Style.Subject&amp;lt;/translate&amp;gt;&quot; Command=&quot;StyleApply&quot; Parameter=&quot;Betreff&quot;/&gt;_x000d_&lt;Item Type=&quot;Button&quot; IDName=&quot;Abschnitt&quot; Icon=&quot;3546&quot; Label=&quot;Abschnitt&quot; Command=&quot;StyleApply&quot; Parameter=&quot;Abschnitt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1 ohne&quot; Icon=&quot;3546&quot; Label=&quot;Überschrift 1 o. Nr.&quot; Command=&quot;StyleApply&quot; Parameter=&quot;Überschrift 1 o. Nr.&quot;/&gt;_x000d_&lt;Item Type=&quot;Button&quot; IDName=&quot;2 ohne&quot; Icon=&quot;3546&quot; Label=&quot;Überschrift 2 o. Nr.&quot; Command=&quot;StyleApply&quot; Parameter=&quot;Überschrift 2 o. Nr.&quot;/&gt;_x000d_&lt;Item Type=&quot;Button&quot; IDName=&quot;3 ohne&quot; Icon=&quot;3546&quot; Label=&quot;Überschrift 3 o. Nr.&quot; Command=&quot;StyleApply&quot; Parameter=&quot;Überschrift 3 o. Nr.&quot;/&gt;_x000d_&lt;Item Type=&quot;Button&quot; IDName=&quot;4 ohne&quot; Icon=&quot;3546&quot; Label=&quot;Überschrift 4 o. Nr.&quot; Command=&quot;StyleApply&quot; Parameter=&quot;Überschrift 4 o. Nr.&quot;/&gt;_x000d_&lt;Item Type=&quot;Separator&quot;/&gt;_x000d_&lt;Item Type=&quot;Button&quot; IDName=&quot;Appendix&quot; Icon=&quot;3546&quot; Label=&quot;Anhang&quot; Command=&quot;StyleApply&quot; Parameter=&quot;Appendix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450&quot; Icon=&quot;3546&quot; Label=&quot;&amp;lt;translate&amp;gt;Style.Topic450&amp;lt;/translate&amp;gt;&quot; Command=&quot;StyleApply&quot; Parameter=&quot;Topic45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750&quot; Icon=&quot;3546&quot; Label=&quot;&amp;lt;translate&amp;gt;Style.Topic750&amp;lt;/translate&amp;gt;&quot; Command=&quot;StyleApply&quot; Parameter=&quot;Topic75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450Line&quot; Icon=&quot;3546&quot; Label=&quot;&amp;lt;translate&amp;gt;Style.Topic450Line&amp;lt;/translate&amp;gt;&quot; Command=&quot;StyleApply&quot; Parameter=&quot;Topic45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750Line&quot; Icon=&quot;3546&quot; Label=&quot;&amp;lt;translate&amp;gt;Style.Topic750Line&amp;lt;/translate&amp;gt;&quot; Command=&quot;StyleApply&quot; Parameter=&quot;Topic75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Symbols&quot; Icon=&quot;838&quot; Label=&quot;&amp;lt;translate&amp;gt;Style.ListWithSymbols&amp;lt;/translate&amp;gt;&quot; Command=&quot;StyleApply&quot; Parameter=&quot;ListWithSymbols&quot;/&gt;_x000d_&lt;Item Type=&quot;Button&quot; IDName=&quot;ListWithLetters&quot; Icon=&quot;80&quot; Label=&quot;&amp;lt;translate&amp;gt;Style.ListWithLetters&amp;lt;/translate&amp;gt;&quot; Command=&quot;StyleApply&quot; Parameter=&quot;ListWithLetters&quot;/&gt;_x000d_&lt;Item Type=&quot;Button&quot; IDName=&quot;ListWithNumbers&quot; Icon=&quot;71&quot; Label=&quot;&amp;lt;translate&amp;gt;Style.ListWithNumbers&amp;lt;/translate&amp;gt;&quot; Command=&quot;StyleApply&quot; Parameter=&quot;ListWithNumbers&quot;/&gt;_x000d_&lt;Item Type=&quot;Button&quot; IDName=&quot;ListLevelsWithNumbers&quot; Icon=&quot;71&quot; Label=&quot;&amp;lt;translate&amp;gt;Style.ListLevelsWithNumbers&amp;lt;/translate&amp;gt;&quot; Command=&quot;StyleApply&quot; Parameter=&quot;ListLevelsWithNumbers&quot;/&gt;_x000d_&lt;Item Type=&quot;Button&quot; IDName=&quot;ListWithCheckBoxes&quot; Icon=&quot;220&quot; Label=&quot;&amp;lt;translate&amp;gt;Style.ListWithCheckBoxes&amp;lt;/translate&amp;gt;&quot; Command=&quot;StyleApply&quot; Parameter=&quot;ListWithCheckBoxes&quot;/&gt;_x000d_&lt;/Item&gt;_x000d_&lt;Item Type=&quot;SubMenu&quot; IDName=&quot;LawStyles&quot;&gt;_x000d_&lt;Item Type=&quot;Button&quot; IDName=&quot;Art-Titel&quot; Icon=&quot;3546&quot; Label=&quot;&amp;lt;translate&amp;gt;Style.ArtTitel&amp;lt;/translate&amp;gt;&quot; Command=&quot;StyleApply&quot; Parameter=&quot;Art-Titel&quot;/&gt;_x000d_&lt;Item Type=&quot;Button&quot; IDName=&quot;Art-Text&quot; Icon=&quot;3546&quot; Label=&quot;&amp;lt;translate&amp;gt;Style.ArtText&amp;lt;/translate&amp;gt;&quot; Command=&quot;StyleApply&quot; Parameter=&quot;Art-Text&quot;/&gt;_x000d_&lt;Item Type=&quot;Button&quot; IDName=&quot;Art-Hochgestellt&quot; Icon=&quot;3114&quot; Label=&quot;&amp;lt;translate&amp;gt;Style.ArtHochgestellt&amp;lt;/translate&amp;gt;&quot; Command=&quot;StyleApply&quot; Parameter=&quot;Art-Hochgestellt&quot;/&gt;_x000d_&lt;Item Type=&quot;Button&quot; IDName=&quot;DefaultParagraphFont&quot;  Icon=&quot;3114&quot; Label=&quot;&amp;lt;translate&amp;gt;Style.DefaultParagraphFont&amp;lt;/translate&amp;gt;&quot; Command=&quot;StyleApply&quot; Parameter=&quot;-66&quot;/&gt;_x000d_&lt;/Item&gt;_x000d_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subject&gt;&lt;value type=&quot;OawBookmark&quot; name=&quot;Subject&quot;&gt;&lt;separator text=&quot;&quot;&gt;&lt;/separator&gt;&lt;format text=&quot;&quot;&gt;&lt;/format&gt;&lt;/value&gt;&lt;/subject&gt;&lt;title&gt;&lt;value type=&quot;OawBookmark&quot; name=&quot;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end&gt;&lt;save profileUID=&quot;2006121210441235887611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title&gt;&lt;value type=&quot;OawBookmark&quot; name=&quot;ContentType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/source&gt;"/>
    <w:docVar w:name="OawProjectID" w:val="luchmaster"/>
    <w:docVar w:name="OawRecipients" w:val="&lt;Recipients&gt;&lt;Recipient&gt;&lt;UID&gt;2024050615064234856212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%SelectionStart%Sehr geehrte Damen und Herren%SelectionEnd%&lt;/Introduction&gt;&lt;Closing&gt;Freundliche Grüsse&lt;/Closing&gt;&lt;FormattedFullAddress&gt;&lt;/FormattedFullAddress&gt;&lt;CompleteAddressImported&gt;&lt;/CompleteAddressImported&gt;&lt;IntroductionImported&gt;&lt;/IntroductionImported&gt;&lt;/Recipient&gt;&lt;/Recipients&gt;_x000d_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/source&gt;"/>
    <w:docVar w:name="OawScriptor" w:val="&lt;?xml version=&quot;1.0&quot;?&gt;_x000d_&lt;scriptor xmlns:xsi=&quot;http://www.w3.org/2001/XMLSchema-instance&quot; xsi:noNamespaceSchemaLocation=&quot;Scriptor_1.xsd&quot; SchemaVersion=&quot;1&quot;&gt;&lt;/scriptor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333376588294" w:val="0"/>
    <w:docVar w:name="OawSelectedSource.2006040509495284662868" w:val="&lt;empty/&gt;"/>
    <w:docVar w:name="OawSelectedSource.2010072016315072560894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4;DocumentTitle:=;DisplayName:=W6 - H - LZ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Bookmark Name=&quot;Footer&quot; Label=&quot;Impressum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7eb0bb3a-c43c-446f-a921-de0b&quot; IdName=&quot;Logo&quot; IsSelected=&quot;False&quot; IsExpanded=&quot;True&quot;&gt;_x000d__x000a_      &lt;AlternativeText Title=&quot;&quot;&gt;&lt;/AlternativeText&gt;_x000d__x000a_      &lt;PageSetupSpecifics&gt;_x000d__x000a_        &lt;PageSetupSpecific IdName=&quot;A4H_LogoColor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  &lt;Picture Id=&quot;dfcb3621-5d45-4e40-af11-2f4f&quot; IdName=&quot;Zertifikat&quot; IsSelected=&quot;False&quot; IsExpanded=&quot;True&quot;&gt;_x000d__x000a_      &lt;AlternativeText Title=&quot;&quot;&gt;&lt;/AlternativeText&gt;_x000d__x000a_      &lt;PageSetupSpecifics&gt;_x000d__x000a_        &lt;PageSetupSpecific IdName=&quot;A4H_Zertifikate&quot; PaperSize=&quot;A4&quot; Orientation=&quot;Portrait&quot; IsSelected=&quot;true&quot;&gt;_x000d__x000a_          &lt;Source Value=&quot;[[MasterProperty(&amp;quot;Organisation&amp;quot;, &amp;quot;LogoZertifikate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10071914505949584758&quot; /&gt;_x000d__x000a_            &lt;OutputProfileSpecific Type=&quot;Print&quot; Id=&quot;2010071914510808109584&quot; /&gt;_x000d__x000a_            &lt;OutputProfileSpecific Type=&quot;Print&quot; Id=&quot;2010071914515554119854&quot; /&gt;_x000d__x000a_            &lt;OutputProfileSpecific Type=&quot;Print&quot; Id=&quot;2010071914543648299648&quot; /&gt;_x000d__x000a_            &lt;OutputProfileSpecific Type=&quot;Print&quot; Id=&quot;2010071914584326300121&quot; /&gt;_x000d__x000a_            &lt;OutputProfileSpecific Type=&quot;Print&quot; Id=&quot;2010071914585275568157&quot; /&gt;_x000d__x000a_            &lt;OutputProfileSpecific Type=&quot;Print&quot; Id=&quot;2006120711380151760646&quot; /&gt;_x000d__x000a_            &lt;OutputProfileSpecific Type=&quot;Print&quot; Id=&quot;4&quot; /&gt;_x000d__x000a_            &lt;OutputProfileSpecific Type=&quot;Save&quot; Id=&quot;2006120514401556040061&quot; /&gt;_x000d__x000a_            &lt;OutputProfileSpecific Type=&quot;Save&quot; Id=&quot;2004062216425255253277&quot; /&gt;_x000d__x000a_            &lt;OutputProfileSpecific Type=&quot;Send&quot; Id=&quot;2003010711200895123470110&quot; /&gt;_x000d__x000a_            &lt;OutputProfileSpecific Type=&quot;Send&quot; Id=&quot;2006120514175878093883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1B79"/>
    <w:rsid w:val="000236F3"/>
    <w:rsid w:val="00045681"/>
    <w:rsid w:val="00064D7B"/>
    <w:rsid w:val="00087C4A"/>
    <w:rsid w:val="00094E53"/>
    <w:rsid w:val="00097D02"/>
    <w:rsid w:val="000C342E"/>
    <w:rsid w:val="000F1BAF"/>
    <w:rsid w:val="00147858"/>
    <w:rsid w:val="001809BD"/>
    <w:rsid w:val="00182BF9"/>
    <w:rsid w:val="001D20DE"/>
    <w:rsid w:val="00203FB4"/>
    <w:rsid w:val="00204C2A"/>
    <w:rsid w:val="00213C9E"/>
    <w:rsid w:val="00235B5A"/>
    <w:rsid w:val="00244908"/>
    <w:rsid w:val="00245B6C"/>
    <w:rsid w:val="00247EE0"/>
    <w:rsid w:val="00285F46"/>
    <w:rsid w:val="002B028D"/>
    <w:rsid w:val="002C1995"/>
    <w:rsid w:val="002C58B9"/>
    <w:rsid w:val="00306641"/>
    <w:rsid w:val="003173DA"/>
    <w:rsid w:val="003247FE"/>
    <w:rsid w:val="00336534"/>
    <w:rsid w:val="003575DE"/>
    <w:rsid w:val="00397E2C"/>
    <w:rsid w:val="003B7B37"/>
    <w:rsid w:val="003E137D"/>
    <w:rsid w:val="00412A91"/>
    <w:rsid w:val="00466E55"/>
    <w:rsid w:val="00474971"/>
    <w:rsid w:val="004A6426"/>
    <w:rsid w:val="004B08AB"/>
    <w:rsid w:val="004C59EB"/>
    <w:rsid w:val="0053389B"/>
    <w:rsid w:val="00534337"/>
    <w:rsid w:val="00543FA5"/>
    <w:rsid w:val="005570A6"/>
    <w:rsid w:val="0056226F"/>
    <w:rsid w:val="005843A9"/>
    <w:rsid w:val="00585B75"/>
    <w:rsid w:val="00591A7B"/>
    <w:rsid w:val="005C56B3"/>
    <w:rsid w:val="006A4A2C"/>
    <w:rsid w:val="006B2938"/>
    <w:rsid w:val="006B4C8A"/>
    <w:rsid w:val="006D4B93"/>
    <w:rsid w:val="006D7693"/>
    <w:rsid w:val="006D7B51"/>
    <w:rsid w:val="006E7302"/>
    <w:rsid w:val="00724715"/>
    <w:rsid w:val="0072679F"/>
    <w:rsid w:val="0073379B"/>
    <w:rsid w:val="00736799"/>
    <w:rsid w:val="0077094A"/>
    <w:rsid w:val="007845DE"/>
    <w:rsid w:val="007970F5"/>
    <w:rsid w:val="007A6E9B"/>
    <w:rsid w:val="007E5947"/>
    <w:rsid w:val="00842B4B"/>
    <w:rsid w:val="00876F85"/>
    <w:rsid w:val="00886FF2"/>
    <w:rsid w:val="008B243A"/>
    <w:rsid w:val="00921C7D"/>
    <w:rsid w:val="009928AA"/>
    <w:rsid w:val="009B7052"/>
    <w:rsid w:val="009F7F57"/>
    <w:rsid w:val="00A26A38"/>
    <w:rsid w:val="00A44BF0"/>
    <w:rsid w:val="00A44E0E"/>
    <w:rsid w:val="00A60094"/>
    <w:rsid w:val="00A62C11"/>
    <w:rsid w:val="00AF139A"/>
    <w:rsid w:val="00AF1B79"/>
    <w:rsid w:val="00AF334A"/>
    <w:rsid w:val="00B01F46"/>
    <w:rsid w:val="00B26929"/>
    <w:rsid w:val="00B81F9F"/>
    <w:rsid w:val="00BD10DD"/>
    <w:rsid w:val="00BD2A7E"/>
    <w:rsid w:val="00BD7FEB"/>
    <w:rsid w:val="00BF34B2"/>
    <w:rsid w:val="00C12B72"/>
    <w:rsid w:val="00C264AB"/>
    <w:rsid w:val="00C54A23"/>
    <w:rsid w:val="00C600DC"/>
    <w:rsid w:val="00C75E50"/>
    <w:rsid w:val="00C77D97"/>
    <w:rsid w:val="00CD1BC4"/>
    <w:rsid w:val="00D07DF3"/>
    <w:rsid w:val="00D33FA5"/>
    <w:rsid w:val="00D36A72"/>
    <w:rsid w:val="00D43271"/>
    <w:rsid w:val="00D47D62"/>
    <w:rsid w:val="00D965F0"/>
    <w:rsid w:val="00DA4368"/>
    <w:rsid w:val="00DB6F4A"/>
    <w:rsid w:val="00DD23AE"/>
    <w:rsid w:val="00DD609E"/>
    <w:rsid w:val="00DD6C93"/>
    <w:rsid w:val="00DE6B91"/>
    <w:rsid w:val="00E275BF"/>
    <w:rsid w:val="00E8087A"/>
    <w:rsid w:val="00EA3C62"/>
    <w:rsid w:val="00EC2E23"/>
    <w:rsid w:val="00ED6346"/>
    <w:rsid w:val="00F25B67"/>
    <w:rsid w:val="00F37A83"/>
    <w:rsid w:val="00F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82BE25-5538-4AF6-804D-73B9E03F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7FEB"/>
  </w:style>
  <w:style w:type="paragraph" w:styleId="berschrift1">
    <w:name w:val="heading 1"/>
    <w:basedOn w:val="Standard"/>
    <w:next w:val="Standard"/>
    <w:link w:val="berschrift1Zchn"/>
    <w:uiPriority w:val="9"/>
    <w:qFormat/>
    <w:rsid w:val="00F37A83"/>
    <w:pPr>
      <w:keepNext/>
      <w:keepLines/>
      <w:numPr>
        <w:numId w:val="3"/>
      </w:numPr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86EFC"/>
    <w:pPr>
      <w:keepNext/>
      <w:keepLines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86EFC"/>
    <w:pPr>
      <w:keepNext/>
      <w:keepLines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B17BC"/>
    <w:pPr>
      <w:keepNext/>
      <w:keepLines/>
      <w:numPr>
        <w:ilvl w:val="3"/>
        <w:numId w:val="3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rsid w:val="00985C95"/>
    <w:pPr>
      <w:numPr>
        <w:ilvl w:val="4"/>
        <w:numId w:val="3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uiPriority w:val="9"/>
    <w:rsid w:val="00985C95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uiPriority w:val="9"/>
    <w:rsid w:val="00985C95"/>
    <w:pPr>
      <w:numPr>
        <w:ilvl w:val="6"/>
        <w:numId w:val="3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uiPriority w:val="9"/>
    <w:rsid w:val="00985C95"/>
    <w:pPr>
      <w:numPr>
        <w:ilvl w:val="7"/>
        <w:numId w:val="3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uiPriority w:val="9"/>
    <w:rsid w:val="00985C95"/>
    <w:pPr>
      <w:numPr>
        <w:ilvl w:val="8"/>
        <w:numId w:val="3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83"/>
    <w:rPr>
      <w:rFonts w:ascii="Segoe UI" w:hAnsi="Segoe UI" w:cs="Arial"/>
      <w:b/>
      <w:bCs/>
      <w:kern w:val="10"/>
      <w:sz w:val="28"/>
      <w:szCs w:val="32"/>
      <w:lang w:val="de-CH"/>
    </w:rPr>
  </w:style>
  <w:style w:type="paragraph" w:customStyle="1" w:styleId="Betreff">
    <w:name w:val="Betreff"/>
    <w:basedOn w:val="Standard"/>
    <w:rsid w:val="003575DE"/>
    <w:rPr>
      <w:b/>
      <w:sz w:val="24"/>
    </w:rPr>
  </w:style>
  <w:style w:type="paragraph" w:customStyle="1" w:styleId="AbsenderText">
    <w:name w:val="Absender_Text"/>
    <w:basedOn w:val="Standard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Text"/>
    <w:rsid w:val="003575DE"/>
    <w:rPr>
      <w:b/>
    </w:rPr>
  </w:style>
  <w:style w:type="paragraph" w:customStyle="1" w:styleId="Topic450">
    <w:name w:val="Topic450"/>
    <w:basedOn w:val="Standard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Standard"/>
    <w:rsid w:val="007B5068"/>
    <w:pPr>
      <w:ind w:left="4253" w:hanging="4253"/>
    </w:pPr>
  </w:style>
  <w:style w:type="paragraph" w:customStyle="1" w:styleId="NormalKeepTogether">
    <w:name w:val="NormalKeepTogether"/>
    <w:basedOn w:val="Standard"/>
    <w:rsid w:val="00156F24"/>
    <w:pPr>
      <w:keepNext/>
      <w:keepLines/>
    </w:pPr>
  </w:style>
  <w:style w:type="paragraph" w:customStyle="1" w:styleId="PositionWithValue">
    <w:name w:val="PositionWithValue"/>
    <w:basedOn w:val="Standard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Standard"/>
    <w:next w:val="Standard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Standard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Topic075">
    <w:name w:val="Topic075"/>
    <w:basedOn w:val="Standard"/>
    <w:rsid w:val="007B5068"/>
    <w:pPr>
      <w:ind w:left="425" w:hanging="425"/>
    </w:pPr>
  </w:style>
  <w:style w:type="paragraph" w:customStyle="1" w:styleId="Topic300">
    <w:name w:val="Topic300"/>
    <w:basedOn w:val="Standard"/>
    <w:rsid w:val="007B5068"/>
    <w:pPr>
      <w:ind w:left="1701" w:hanging="1701"/>
    </w:pPr>
  </w:style>
  <w:style w:type="paragraph" w:customStyle="1" w:styleId="Topic600">
    <w:name w:val="Topic600"/>
    <w:basedOn w:val="Standard"/>
    <w:rsid w:val="007B5068"/>
    <w:pPr>
      <w:ind w:left="3402" w:hanging="3402"/>
    </w:pPr>
  </w:style>
  <w:style w:type="paragraph" w:customStyle="1" w:styleId="Topic900">
    <w:name w:val="Topic900"/>
    <w:basedOn w:val="Standard"/>
    <w:rsid w:val="007B5068"/>
    <w:pPr>
      <w:ind w:left="5103" w:hanging="5103"/>
    </w:pPr>
  </w:style>
  <w:style w:type="paragraph" w:customStyle="1" w:styleId="Topic075Line">
    <w:name w:val="Topic075Line"/>
    <w:basedOn w:val="Standard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Standard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Standard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Standard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Standard"/>
    <w:rsid w:val="005843A9"/>
    <w:pPr>
      <w:numPr>
        <w:numId w:val="1"/>
      </w:numPr>
      <w:ind w:left="425" w:hanging="425"/>
    </w:pPr>
  </w:style>
  <w:style w:type="paragraph" w:customStyle="1" w:styleId="ListWithLetters">
    <w:name w:val="ListWithLetters"/>
    <w:basedOn w:val="Standard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Standard"/>
    <w:rsid w:val="00F37A83"/>
    <w:pPr>
      <w:numPr>
        <w:numId w:val="6"/>
      </w:numPr>
      <w:tabs>
        <w:tab w:val="left" w:pos="425"/>
      </w:tabs>
      <w:ind w:left="425" w:hanging="425"/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Fett">
    <w:name w:val="Strong"/>
    <w:qFormat/>
    <w:rsid w:val="00256E98"/>
    <w:rPr>
      <w:b/>
      <w:bCs/>
    </w:rPr>
  </w:style>
  <w:style w:type="paragraph" w:customStyle="1" w:styleId="Inhalts-Typ">
    <w:name w:val="Inhalts-Typ"/>
    <w:basedOn w:val="Standard"/>
    <w:link w:val="Inhalts-TypZchn"/>
    <w:rsid w:val="003575DE"/>
    <w:rPr>
      <w:b/>
      <w:caps/>
      <w:sz w:val="24"/>
    </w:rPr>
  </w:style>
  <w:style w:type="character" w:customStyle="1" w:styleId="Inhalts-TypZchn">
    <w:name w:val="Inhalts-Typ Zchn"/>
    <w:link w:val="Inhalts-Typ"/>
    <w:rsid w:val="003575DE"/>
    <w:rPr>
      <w:rFonts w:ascii="Segoe UI" w:hAnsi="Segoe UI"/>
      <w:b/>
      <w:caps/>
      <w:kern w:val="10"/>
      <w:sz w:val="24"/>
    </w:rPr>
  </w:style>
  <w:style w:type="paragraph" w:styleId="Untertitel">
    <w:name w:val="Subtitle"/>
    <w:basedOn w:val="Standard"/>
    <w:next w:val="Standard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Standard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ext">
    <w:name w:val="Art-Text"/>
    <w:basedOn w:val="Standard"/>
    <w:rsid w:val="00585B75"/>
    <w:pPr>
      <w:ind w:left="425" w:hanging="425"/>
    </w:pPr>
    <w:rPr>
      <w:lang w:val="en-US"/>
    </w:rPr>
  </w:style>
  <w:style w:type="character" w:styleId="Hervorhebung">
    <w:name w:val="Emphasis"/>
    <w:uiPriority w:val="3"/>
    <w:rsid w:val="00203054"/>
    <w:rPr>
      <w:b/>
      <w:iCs/>
    </w:rPr>
  </w:style>
  <w:style w:type="paragraph" w:customStyle="1" w:styleId="CityDate">
    <w:name w:val="CityDate"/>
    <w:basedOn w:val="Standard"/>
    <w:rsid w:val="008B7918"/>
    <w:pPr>
      <w:spacing w:before="240"/>
    </w:pPr>
  </w:style>
  <w:style w:type="paragraph" w:customStyle="1" w:styleId="Klassifizierungen">
    <w:name w:val="Klassifizierungen"/>
    <w:basedOn w:val="AbsenderText"/>
    <w:rsid w:val="000847D5"/>
    <w:rPr>
      <w:noProof/>
    </w:rPr>
  </w:style>
  <w:style w:type="paragraph" w:customStyle="1" w:styleId="Fusszeile-Pfad">
    <w:name w:val="Fusszeile-Pfad"/>
    <w:basedOn w:val="Standard"/>
    <w:rsid w:val="002C10EE"/>
    <w:rPr>
      <w:color w:val="808080"/>
      <w:sz w:val="12"/>
    </w:rPr>
  </w:style>
  <w:style w:type="paragraph" w:styleId="Umschlagabsenderadresse">
    <w:name w:val="envelope return"/>
    <w:basedOn w:val="Standard"/>
    <w:semiHidden/>
    <w:rsid w:val="00FE274A"/>
    <w:rPr>
      <w:rFonts w:cs="Arial"/>
    </w:rPr>
  </w:style>
  <w:style w:type="paragraph" w:styleId="Umschlagadresse">
    <w:name w:val="envelope address"/>
    <w:basedOn w:val="Standard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Standard"/>
    <w:next w:val="Standard"/>
    <w:qFormat/>
    <w:rsid w:val="00F37A83"/>
    <w:pPr>
      <w:spacing w:before="240" w:after="120"/>
    </w:pPr>
    <w:rPr>
      <w:b/>
      <w:sz w:val="28"/>
    </w:rPr>
  </w:style>
  <w:style w:type="paragraph" w:customStyle="1" w:styleId="berschrift2oNr">
    <w:name w:val="Überschrift 2 o. Nr."/>
    <w:basedOn w:val="Standard"/>
    <w:next w:val="Standard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Standard"/>
    <w:next w:val="Standard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Standard"/>
    <w:next w:val="Standard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Standard"/>
    <w:next w:val="Standard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Verzeichnis1">
    <w:name w:val="toc 1"/>
    <w:basedOn w:val="Standard"/>
    <w:next w:val="Standard"/>
    <w:uiPriority w:val="39"/>
    <w:rsid w:val="003C6BE6"/>
    <w:pPr>
      <w:tabs>
        <w:tab w:val="right" w:pos="9061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paragraph" w:styleId="Verzeichnis3">
    <w:name w:val="toc 3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Verzeichnis6">
    <w:name w:val="toc 6"/>
    <w:basedOn w:val="Standard"/>
    <w:next w:val="Standard"/>
    <w:uiPriority w:val="39"/>
    <w:rsid w:val="00DD23AE"/>
    <w:pPr>
      <w:pBdr>
        <w:bottom w:val="single" w:sz="4" w:space="1" w:color="auto"/>
      </w:pBdr>
      <w:tabs>
        <w:tab w:val="right" w:pos="9061"/>
      </w:tabs>
      <w:spacing w:before="240" w:after="120"/>
    </w:pPr>
    <w:rPr>
      <w:b/>
    </w:rPr>
  </w:style>
  <w:style w:type="paragraph" w:styleId="Verzeichnis4">
    <w:name w:val="toc 4"/>
    <w:basedOn w:val="Standard"/>
    <w:next w:val="Standard"/>
    <w:uiPriority w:val="39"/>
    <w:rsid w:val="003C6BE6"/>
    <w:pPr>
      <w:tabs>
        <w:tab w:val="right" w:pos="9061"/>
      </w:tabs>
      <w:spacing w:before="60"/>
      <w:ind w:left="284"/>
    </w:pPr>
    <w:rPr>
      <w:b/>
    </w:rPr>
  </w:style>
  <w:style w:type="table" w:styleId="Tabellenraster">
    <w:name w:val="Table Grid"/>
    <w:basedOn w:val="NormaleTabelle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uiPriority w:val="39"/>
    <w:rsid w:val="003C6BE6"/>
    <w:pPr>
      <w:tabs>
        <w:tab w:val="left" w:pos="9061"/>
      </w:tabs>
      <w:spacing w:before="60"/>
      <w:ind w:left="284"/>
    </w:pPr>
    <w:rPr>
      <w:b/>
    </w:rPr>
  </w:style>
  <w:style w:type="paragraph" w:styleId="Verzeichnis7">
    <w:name w:val="toc 7"/>
    <w:basedOn w:val="Standard"/>
    <w:next w:val="Standard"/>
    <w:autoRedefine/>
    <w:uiPriority w:val="39"/>
    <w:rsid w:val="003C6BE6"/>
    <w:pPr>
      <w:spacing w:after="100"/>
      <w:ind w:left="1321"/>
    </w:pPr>
  </w:style>
  <w:style w:type="paragraph" w:styleId="Verzeichnis8">
    <w:name w:val="toc 8"/>
    <w:basedOn w:val="Standard"/>
    <w:next w:val="Standard"/>
    <w:autoRedefine/>
    <w:uiPriority w:val="39"/>
    <w:rsid w:val="003C6BE6"/>
    <w:pPr>
      <w:spacing w:after="100"/>
      <w:ind w:left="1542"/>
    </w:pPr>
  </w:style>
  <w:style w:type="paragraph" w:styleId="Verzeichnis9">
    <w:name w:val="toc 9"/>
    <w:basedOn w:val="Standard"/>
    <w:next w:val="Standard"/>
    <w:autoRedefine/>
    <w:uiPriority w:val="39"/>
    <w:rsid w:val="003C6BE6"/>
    <w:pPr>
      <w:spacing w:after="100"/>
      <w:ind w:left="1758"/>
    </w:pPr>
  </w:style>
  <w:style w:type="paragraph" w:customStyle="1" w:styleId="Appendix">
    <w:name w:val="Appendix"/>
    <w:basedOn w:val="berschrift1oNr"/>
    <w:next w:val="Standard"/>
    <w:uiPriority w:val="1"/>
    <w:rsid w:val="006D4B93"/>
    <w:pPr>
      <w:keepNext/>
      <w:keepLines/>
      <w:outlineLvl w:val="0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unotenzeichen">
    <w:name w:val="footnote reference"/>
    <w:basedOn w:val="Absatz-Standardschriftart"/>
    <w:uiPriority w:val="99"/>
    <w:unhideWhenUsed/>
    <w:rsid w:val="006A7867"/>
    <w:rPr>
      <w:vertAlign w:val="superscript"/>
      <w:lang w:val="de-CH"/>
    </w:rPr>
  </w:style>
  <w:style w:type="paragraph" w:customStyle="1" w:styleId="Metadaten">
    <w:name w:val="Metadaten"/>
    <w:basedOn w:val="Standard"/>
    <w:next w:val="Standard"/>
    <w:rsid w:val="00623549"/>
    <w:rPr>
      <w:rFonts w:cs="Arial"/>
    </w:rPr>
  </w:style>
  <w:style w:type="paragraph" w:customStyle="1" w:styleId="Vorstossnummer">
    <w:name w:val="Vorstossnummer"/>
    <w:basedOn w:val="Standard"/>
    <w:next w:val="Standard"/>
    <w:link w:val="VorstossnummerZchn"/>
    <w:rsid w:val="00DD23AE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DD23AE"/>
    <w:rPr>
      <w:b/>
      <w:caps/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Fusszeile">
    <w:name w:val="Fusszeile"/>
    <w:basedOn w:val="Standard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Standard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Standard"/>
    <w:rsid w:val="008B243A"/>
    <w:pPr>
      <w:numPr>
        <w:numId w:val="7"/>
      </w:numPr>
    </w:pPr>
  </w:style>
  <w:style w:type="paragraph" w:customStyle="1" w:styleId="ListWithNumbers">
    <w:name w:val="ListWithNumbers"/>
    <w:basedOn w:val="Standard"/>
    <w:rsid w:val="00285F46"/>
    <w:pPr>
      <w:numPr>
        <w:numId w:val="8"/>
      </w:numPr>
    </w:p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3E215C"/>
    <w:rPr>
      <w:rFonts w:ascii="Segoe UI" w:hAnsi="Segoe UI"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3E215C"/>
    <w:rPr>
      <w:rFonts w:ascii="Segoe UI" w:hAnsi="Segoe UI"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E215C"/>
    <w:rPr>
      <w:rFonts w:ascii="Segoe UI" w:hAnsi="Segoe UI"/>
      <w:b/>
      <w:bCs/>
      <w:kern w:val="10"/>
      <w:szCs w:val="28"/>
      <w:lang w:val="de-CH"/>
    </w:rPr>
  </w:style>
  <w:style w:type="paragraph" w:styleId="Titel">
    <w:name w:val="Title"/>
    <w:basedOn w:val="Standard"/>
    <w:next w:val="Standard"/>
    <w:link w:val="TitelZchn"/>
    <w:uiPriority w:val="9"/>
    <w:qFormat/>
    <w:rsid w:val="00E1330E"/>
    <w:pPr>
      <w:contextualSpacing/>
    </w:pPr>
    <w:rPr>
      <w:rFonts w:eastAsiaTheme="majorEastAsia" w:cstheme="majorBidi"/>
      <w:b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9"/>
    <w:rsid w:val="00E1330E"/>
    <w:rPr>
      <w:rFonts w:eastAsiaTheme="majorEastAsia" w:cstheme="majorBidi"/>
      <w:b/>
      <w:kern w:val="10"/>
      <w:sz w:val="32"/>
      <w:szCs w:val="56"/>
      <w:lang w:val="de-CH"/>
    </w:rPr>
  </w:style>
  <w:style w:type="character" w:customStyle="1" w:styleId="Hidden">
    <w:name w:val="Hidden"/>
    <w:basedOn w:val="Absatz-Standardschriftart"/>
    <w:uiPriority w:val="1"/>
    <w:qFormat/>
    <w:rsid w:val="006D4B93"/>
    <w:rPr>
      <w:rFonts w:ascii="Segoe UI" w:hAnsi="Segoe UI"/>
      <w:vanish/>
      <w:color w:val="C00000"/>
      <w:kern w:val="0"/>
      <w:sz w:val="18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7052"/>
    <w:rPr>
      <w:color w:val="808080"/>
      <w:lang w:val="de-CH"/>
    </w:rPr>
  </w:style>
  <w:style w:type="paragraph" w:styleId="StandardWeb">
    <w:name w:val="Normal (Web)"/>
    <w:basedOn w:val="Standard"/>
    <w:semiHidden/>
    <w:unhideWhenUsed/>
    <w:rsid w:val="00BD7FEB"/>
    <w:rPr>
      <w:sz w:val="24"/>
      <w:szCs w:val="24"/>
    </w:rPr>
  </w:style>
  <w:style w:type="paragraph" w:styleId="Blocktext">
    <w:name w:val="Block Text"/>
    <w:basedOn w:val="Standard"/>
    <w:semiHidden/>
    <w:unhideWhenUsed/>
    <w:rsid w:val="00BD7FE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Index1">
    <w:name w:val="index 1"/>
    <w:basedOn w:val="Standard"/>
    <w:next w:val="Standard"/>
    <w:autoRedefine/>
    <w:semiHidden/>
    <w:unhideWhenUsed/>
    <w:rsid w:val="00BD7FEB"/>
    <w:pPr>
      <w:ind w:left="220" w:hanging="220"/>
    </w:pPr>
  </w:style>
  <w:style w:type="paragraph" w:styleId="Indexberschrift">
    <w:name w:val="index heading"/>
    <w:basedOn w:val="Standard"/>
    <w:next w:val="Index1"/>
    <w:semiHidden/>
    <w:unhideWhenUsed/>
    <w:rsid w:val="00BD7FEB"/>
    <w:rPr>
      <w:rFonts w:eastAsiaTheme="majorEastAsia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7FEB"/>
    <w:pPr>
      <w:numPr>
        <w:numId w:val="0"/>
      </w:numPr>
      <w:spacing w:after="0"/>
      <w:outlineLvl w:val="9"/>
    </w:pPr>
    <w:rPr>
      <w:rFonts w:eastAsiaTheme="majorEastAsia" w:cstheme="majorBidi"/>
      <w:b w:val="0"/>
      <w:bCs w:val="0"/>
      <w:sz w:val="32"/>
    </w:rPr>
  </w:style>
  <w:style w:type="table" w:styleId="MittlereListe2-Akzent1">
    <w:name w:val="Medium List 2 Accent 1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">
    <w:name w:val="Medium Lis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GV-berschrift">
    <w:name w:val="toa heading"/>
    <w:basedOn w:val="Standard"/>
    <w:next w:val="Standard"/>
    <w:semiHidden/>
    <w:unhideWhenUsed/>
    <w:rsid w:val="00BD7FE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Nachrichtenkopf">
    <w:name w:val="Message Header"/>
    <w:basedOn w:val="Standard"/>
    <w:link w:val="NachrichtenkopfZchn"/>
    <w:semiHidden/>
    <w:unhideWhenUsed/>
    <w:rsid w:val="00BD7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BD7FEB"/>
    <w:rPr>
      <w:rFonts w:eastAsiaTheme="majorEastAsia" w:cstheme="majorBidi"/>
      <w:sz w:val="24"/>
      <w:szCs w:val="24"/>
      <w:shd w:val="pct20" w:color="auto" w:fill="auto"/>
      <w:lang w:val="de-CH"/>
    </w:rPr>
  </w:style>
  <w:style w:type="table" w:styleId="MittleresRaster2-Akzent4">
    <w:name w:val="Medium Grid 2 Accent 4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Beispiel">
    <w:name w:val="HTML Sample"/>
    <w:basedOn w:val="Absatz-Standardschriftart"/>
    <w:semiHidden/>
    <w:unhideWhenUsed/>
    <w:rsid w:val="00BD7FEB"/>
    <w:rPr>
      <w:rFonts w:ascii="Segoe UI" w:hAnsi="Segoe UI"/>
      <w:sz w:val="24"/>
      <w:szCs w:val="24"/>
      <w:lang w:val="de-CH"/>
    </w:rPr>
  </w:style>
  <w:style w:type="table" w:styleId="MittlereListe2-Akzent2">
    <w:name w:val="Medium List 2 Accent 2"/>
    <w:basedOn w:val="NormaleTabelle"/>
    <w:uiPriority w:val="66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BD7FE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TMLSchreibmaschine">
    <w:name w:val="HTML Typewriter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character" w:styleId="HTMLCode">
    <w:name w:val="HTML Code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Makrotext">
    <w:name w:val="macro"/>
    <w:link w:val="MakrotextZchn"/>
    <w:semiHidden/>
    <w:unhideWhenUsed/>
    <w:rsid w:val="00BD7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BD7FEB"/>
    <w:rPr>
      <w:sz w:val="20"/>
      <w:szCs w:val="20"/>
      <w:lang w:val="de-CH"/>
    </w:rPr>
  </w:style>
  <w:style w:type="character" w:styleId="HTMLTastatur">
    <w:name w:val="HTML Keyboard"/>
    <w:basedOn w:val="Absatz-Standardschriftart"/>
    <w:semiHidden/>
    <w:unhideWhenUsed/>
    <w:rsid w:val="00BD7FEB"/>
    <w:rPr>
      <w:rFonts w:ascii="Segoe UI" w:hAnsi="Segoe UI"/>
      <w:sz w:val="20"/>
      <w:szCs w:val="20"/>
      <w:lang w:val="de-CH"/>
    </w:rPr>
  </w:style>
  <w:style w:type="paragraph" w:styleId="HTMLVorformatiert">
    <w:name w:val="HTML Preformatted"/>
    <w:basedOn w:val="Standard"/>
    <w:link w:val="HTMLVorformatiertZchn"/>
    <w:semiHidden/>
    <w:unhideWhenUsed/>
    <w:rsid w:val="00BD7FEB"/>
    <w:rPr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BD7FEB"/>
    <w:rPr>
      <w:sz w:val="20"/>
      <w:szCs w:val="20"/>
      <w:lang w:val="de-CH"/>
    </w:rPr>
  </w:style>
  <w:style w:type="paragraph" w:styleId="NurText">
    <w:name w:val="Plain Text"/>
    <w:basedOn w:val="Standard"/>
    <w:link w:val="NurTextZchn"/>
    <w:semiHidden/>
    <w:unhideWhenUsed/>
    <w:rsid w:val="00BD7FEB"/>
    <w:rPr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BD7FEB"/>
    <w:rPr>
      <w:sz w:val="21"/>
      <w:szCs w:val="21"/>
      <w:lang w:val="de-CH"/>
    </w:rPr>
  </w:style>
  <w:style w:type="paragraph" w:styleId="Kopfzeile">
    <w:name w:val="header"/>
    <w:basedOn w:val="Standard"/>
    <w:link w:val="Kopf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04C2A"/>
    <w:rPr>
      <w:lang w:val="de-CH"/>
    </w:rPr>
  </w:style>
  <w:style w:type="paragraph" w:styleId="Fuzeile">
    <w:name w:val="footer"/>
    <w:basedOn w:val="Standard"/>
    <w:link w:val="FuzeileZchn"/>
    <w:unhideWhenUsed/>
    <w:rsid w:val="00204C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4C2A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we.lu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413071\AppData\Local\Temp\officeatwork\temp0000\Templates\2055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816666C8F4C0DA4541435AFF696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5980-F8C7-495C-8117-A840114DE91E}"/>
      </w:docPartPr>
      <w:docPartBody>
        <w:p w:rsidR="003A0F92" w:rsidRDefault="00950540">
          <w:pPr>
            <w:pStyle w:val="68B816666C8F4C0DA4541435AFF696DE"/>
          </w:pPr>
          <w:r>
            <w:t>‍</w:t>
          </w:r>
        </w:p>
      </w:docPartBody>
    </w:docPart>
    <w:docPart>
      <w:docPartPr>
        <w:name w:val="675BCD439F994FC8AB465DBF63013D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884AC-F88D-488A-8A16-A6D51523098E}"/>
      </w:docPartPr>
      <w:docPartBody>
        <w:p w:rsidR="003A0F92" w:rsidRDefault="00950540">
          <w:pPr>
            <w:pStyle w:val="675BCD439F994FC8AB465DBF63013DDF"/>
          </w:pPr>
          <w:r w:rsidRPr="00357DF5">
            <w:rPr>
              <w:rStyle w:val="Fet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40"/>
    <w:rsid w:val="002D7173"/>
    <w:rsid w:val="003A0F92"/>
    <w:rsid w:val="00950540"/>
    <w:rsid w:val="00C2446F"/>
    <w:rsid w:val="00D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8B816666C8F4C0DA4541435AFF696DE">
    <w:name w:val="68B816666C8F4C0DA4541435AFF696DE"/>
  </w:style>
  <w:style w:type="character" w:styleId="Fett">
    <w:name w:val="Strong"/>
    <w:qFormat/>
    <w:rPr>
      <w:b/>
      <w:bCs/>
    </w:rPr>
  </w:style>
  <w:style w:type="paragraph" w:customStyle="1" w:styleId="675BCD439F994FC8AB465DBF63013DDF">
    <w:name w:val="675BCD439F994FC8AB465DBF63013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Formulas">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</officeatwork>
</file>

<file path=customXml/item2.xml><?xml version="1.0" encoding="utf-8"?>
<officeatwork xmlns="http://schemas.officeatwork.com/CustomXMLPart">
  <Organisation1>Umwelt und Energie (uwe)
Luft, Lärm &amp; Strahlen</Organisation1>
  <FooterNormal/>
  <FooterBold/>
  <Departement>Bau-, Umwelt- und Wirtschaftsdepartement
</Departement>
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Document">eNp7v3u/jUt+cmlual6JnU1wfk5pSWZ+nmeKnY0+MscnMS+9NDE91c7IwNTURh/OtQnLTC0HqoVScJMAxiof0g==</officeatwork>
</file>

<file path=customXml/item5.xml><?xml version="1.0" encoding="utf-8"?>
<officeatwork xmlns="http://schemas.officeatwork.com/MasterProperties">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</officeatwork>
</file>

<file path=customXml/itemProps1.xml><?xml version="1.0" encoding="utf-8"?>
<ds:datastoreItem xmlns:ds="http://schemas.openxmlformats.org/officeDocument/2006/customXml" ds:itemID="{A393CE47-6D34-4868-9C70-02D8CFA0A437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77B64A57-574E-4B82-813E-6EE8CE131B6B}">
  <ds:schemaRefs>
    <ds:schemaRef ds:uri="http://schemas.officeatwork.com/CustomXMLPart"/>
  </ds:schemaRefs>
</ds:datastoreItem>
</file>

<file path=customXml/itemProps3.xml><?xml version="1.0" encoding="utf-8"?>
<ds:datastoreItem xmlns:ds="http://schemas.openxmlformats.org/officeDocument/2006/customXml" ds:itemID="{0BB302DD-BCC8-4F4F-9950-0C98E8BFDC8B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7F4AC8C5-5EB7-477C-8C32-BE072EDFC7A7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0AD75FD1-C0F5-4AE1-BCF2-BF92F69B8F02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5</Pages>
  <Words>113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Organisation</vt:lpstr>
    </vt:vector>
  </TitlesOfParts>
  <Manager>Tobias Sommer</Manager>
  <Company>Bau-, Umwelt- und Wirtschaftsdepartement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Sommer</dc:creator>
  <cp:keywords/>
  <dc:description/>
  <cp:lastModifiedBy>Sommer Tobias</cp:lastModifiedBy>
  <cp:revision>3</cp:revision>
  <dcterms:created xsi:type="dcterms:W3CDTF">2024-05-23T07:14:00Z</dcterms:created>
  <dcterms:modified xsi:type="dcterms:W3CDTF">2024-05-23T07:15:00Z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Tobias Sommer</vt:lpwstr>
  </property>
  <property fmtid="{D5CDD505-2E9C-101B-9397-08002B2CF9AE}" pid="3" name="CMIdata.Dok_Titel">
    <vt:lpwstr/>
  </property>
  <property fmtid="{D5CDD505-2E9C-101B-9397-08002B2CF9AE}" pid="4" name="CMIdata.G_Laufnummer">
    <vt:lpwstr/>
  </property>
  <property fmtid="{D5CDD505-2E9C-101B-9397-08002B2CF9AE}" pid="5" name="CMIdata.G_Signatur">
    <vt:lpwstr/>
  </property>
  <property fmtid="{D5CDD505-2E9C-101B-9397-08002B2CF9AE}" pid="6" name="Contactperson.Direct Fax">
    <vt:lpwstr/>
  </property>
  <property fmtid="{D5CDD505-2E9C-101B-9397-08002B2CF9AE}" pid="7" name="Contactperson.Direct Phone">
    <vt:lpwstr/>
  </property>
  <property fmtid="{D5CDD505-2E9C-101B-9397-08002B2CF9AE}" pid="8" name="Contactperson.DirectFax">
    <vt:lpwstr/>
  </property>
  <property fmtid="{D5CDD505-2E9C-101B-9397-08002B2CF9AE}" pid="9" name="Contactperson.DirectPhone">
    <vt:lpwstr>+41 41 228 6062</vt:lpwstr>
  </property>
  <property fmtid="{D5CDD505-2E9C-101B-9397-08002B2CF9AE}" pid="10" name="Contactperson.Name">
    <vt:lpwstr>Tobias Sommer</vt:lpwstr>
  </property>
  <property fmtid="{D5CDD505-2E9C-101B-9397-08002B2CF9AE}" pid="11" name="Doc.Date">
    <vt:lpwstr>Datum</vt:lpwstr>
  </property>
  <property fmtid="{D5CDD505-2E9C-101B-9397-08002B2CF9AE}" pid="12" name="Doc.of">
    <vt:lpwstr>von</vt:lpwstr>
  </property>
  <property fmtid="{D5CDD505-2E9C-101B-9397-08002B2CF9AE}" pid="13" name="Doc.Page">
    <vt:lpwstr>Seite</vt:lpwstr>
  </property>
  <property fmtid="{D5CDD505-2E9C-101B-9397-08002B2CF9AE}" pid="14" name="Doc.Text">
    <vt:lpwstr>[Text]</vt:lpwstr>
  </property>
  <property fmtid="{D5CDD505-2E9C-101B-9397-08002B2CF9AE}" pid="15" name="Organisation.AddressB1">
    <vt:lpwstr>Umwelt und Energie (uwe)</vt:lpwstr>
  </property>
  <property fmtid="{D5CDD505-2E9C-101B-9397-08002B2CF9AE}" pid="16" name="Organisation.AddressB2">
    <vt:lpwstr>Luft, Lärm &amp; Strahlen</vt:lpwstr>
  </property>
  <property fmtid="{D5CDD505-2E9C-101B-9397-08002B2CF9AE}" pid="17" name="Organisation.AddressB3">
    <vt:lpwstr/>
  </property>
  <property fmtid="{D5CDD505-2E9C-101B-9397-08002B2CF9AE}" pid="18" name="Organisation.AddressB4">
    <vt:lpwstr/>
  </property>
  <property fmtid="{D5CDD505-2E9C-101B-9397-08002B2CF9AE}" pid="19" name="Organisation.Departement">
    <vt:lpwstr>Bau-, Umwelt- und Wirtschaftsdepartement</vt:lpwstr>
  </property>
  <property fmtid="{D5CDD505-2E9C-101B-9397-08002B2CF9AE}" pid="20" name="Outputprofile.External">
    <vt:lpwstr/>
  </property>
  <property fmtid="{D5CDD505-2E9C-101B-9397-08002B2CF9AE}" pid="21" name="Outputprofile.ExternalSignature">
    <vt:lpwstr/>
  </property>
  <property fmtid="{D5CDD505-2E9C-101B-9397-08002B2CF9AE}" pid="22" name="Outputprofile.Internal">
    <vt:lpwstr/>
  </property>
  <property fmtid="{D5CDD505-2E9C-101B-9397-08002B2CF9AE}" pid="23" name="OutputStatus">
    <vt:lpwstr>OutputStatus</vt:lpwstr>
  </property>
  <property fmtid="{D5CDD505-2E9C-101B-9397-08002B2CF9AE}" pid="24" name="Toolbar.Email">
    <vt:lpwstr>Toolbar.Email</vt:lpwstr>
  </property>
  <property fmtid="{D5CDD505-2E9C-101B-9397-08002B2CF9AE}" pid="25" name="Viacar.PIN">
    <vt:lpwstr> </vt:lpwstr>
  </property>
  <property fmtid="{D5CDD505-2E9C-101B-9397-08002B2CF9AE}" pid="26" name="oawInfo">
    <vt:lpwstr/>
  </property>
  <property fmtid="{D5CDD505-2E9C-101B-9397-08002B2CF9AE}" pid="27" name="oawDisplayName">
    <vt:lpwstr/>
  </property>
  <property fmtid="{D5CDD505-2E9C-101B-9397-08002B2CF9AE}" pid="28" name="oawID">
    <vt:lpwstr/>
  </property>
  <property fmtid="{D5CDD505-2E9C-101B-9397-08002B2CF9AE}" pid="29" name="Recipient.EMail">
    <vt:lpwstr/>
  </property>
  <property fmtid="{D5CDD505-2E9C-101B-9397-08002B2CF9AE}" pid="30" name="StmOrganisation.Abteilung1">
    <vt:lpwstr>Luft, Lärm &amp; Strahlen</vt:lpwstr>
  </property>
</Properties>
</file>