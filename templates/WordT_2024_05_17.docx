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E244A0" w:rsidP="00591A7B">
            <w:pPr>
              <w:pStyle w:val="AbsenderText"/>
              <w:spacing w:after="240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(uwe)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E244A0" w:rsidP="00591A7B">
      <w:pPr>
        <w:pStyle w:val="CityDate"/>
        <w:spacing w:before="0" w:after="240"/>
        <w:rPr>
          <w:sz w:val="2"/>
          <w:szCs w:val="2"/>
        </w:rPr>
        <w:sectPr w:rsidR="003D3E87" w:rsidRPr="00AF1B79" w:rsidSect="00AF1B7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E244A0" w:rsidP="00591A7B">
      <w:pPr>
        <w:spacing w:after="240"/>
      </w:pPr>
    </w:p>
    <w:p w:rsidR="00204C2A" w:rsidRPr="00AF1B79" w:rsidRDefault="00204C2A" w:rsidP="00591A7B">
      <w:pPr>
        <w:spacing w:after="240"/>
        <w:rPr>
          <w:noProof/>
        </w:rPr>
      </w:pPr>
      <w:bookmarkStart w:id="1" w:name="Text"/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p w:rsidR="00204C2A" w:rsidRPr="00AF1B79" w:rsidRDefault="00204C2A" w:rsidP="00591A7B">
      <w:pPr>
        <w:pStyle w:val="berschrift1oNr"/>
        <w:spacing w:after="240"/>
      </w:pPr>
      <w:r w:rsidRPr="00AF1B79">
        <w:lastRenderedPageBreak/>
        <w:t>Inhaltsverzeichnis</w:t>
      </w:r>
    </w:p>
    <w:p w:rsidR="00AF1B79" w:rsidRDefault="00204C2A" w:rsidP="00591A7B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591A7B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591A7B">
      <w:pPr>
        <w:pStyle w:val="Verzeichnis7"/>
        <w:spacing w:after="240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uwe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591A7B">
      <w:pPr>
        <w:pStyle w:val="berschrift1"/>
        <w:spacing w:after="240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2" w:name="Text4"/>
      <w:r w:rsidRPr="00AF1B79">
        <w:instrText xml:space="preserve"> FORMTEXT </w:instrText>
      </w:r>
      <w:r w:rsidRPr="00AF1B79">
        <w:fldChar w:fldCharType="separate"/>
      </w:r>
      <w:bookmarkStart w:id="3" w:name="_Toc165900476"/>
      <w:bookmarkStart w:id="4" w:name="_Toc517853949"/>
      <w:bookmarkStart w:id="5" w:name="_Toc517853803"/>
      <w:bookmarkStart w:id="6" w:name="_Toc517853780"/>
      <w:bookmarkStart w:id="7" w:name="_Toc517853703"/>
      <w:r w:rsidR="00AF1B79">
        <w:rPr>
          <w:noProof/>
        </w:rPr>
        <w:t>Titel 1</w:t>
      </w:r>
      <w:bookmarkEnd w:id="3"/>
      <w:bookmarkEnd w:id="4"/>
      <w:bookmarkEnd w:id="5"/>
      <w:bookmarkEnd w:id="6"/>
      <w:bookmarkEnd w:id="7"/>
      <w:r w:rsidRPr="00AF1B79">
        <w:fldChar w:fldCharType="end"/>
      </w:r>
      <w:bookmarkEnd w:id="2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8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8"/>
    </w:p>
    <w:p w:rsidR="00204C2A" w:rsidRPr="00AF1B79" w:rsidRDefault="00204C2A" w:rsidP="00591A7B">
      <w:pPr>
        <w:spacing w:after="240"/>
      </w:pPr>
    </w:p>
    <w:p w:rsidR="00204C2A" w:rsidRPr="00AF1B79" w:rsidRDefault="00204C2A" w:rsidP="00591A7B">
      <w:pPr>
        <w:pStyle w:val="berschrift2"/>
        <w:spacing w:after="240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9" w:name="Text5"/>
      <w:r w:rsidRPr="00AF1B79">
        <w:instrText xml:space="preserve"> FORMTEXT </w:instrText>
      </w:r>
      <w:r w:rsidRPr="00AF1B79">
        <w:fldChar w:fldCharType="separate"/>
      </w:r>
      <w:bookmarkStart w:id="10" w:name="_Toc165900477"/>
      <w:bookmarkStart w:id="11" w:name="_Toc517853950"/>
      <w:bookmarkStart w:id="12" w:name="_Toc517853804"/>
      <w:bookmarkStart w:id="13" w:name="_Toc517853781"/>
      <w:bookmarkStart w:id="14" w:name="_Toc517853704"/>
      <w:r w:rsidR="00AF1B79">
        <w:rPr>
          <w:noProof/>
        </w:rPr>
        <w:t>Untertitel 1</w:t>
      </w:r>
      <w:bookmarkEnd w:id="10"/>
      <w:bookmarkEnd w:id="11"/>
      <w:bookmarkEnd w:id="12"/>
      <w:bookmarkEnd w:id="13"/>
      <w:bookmarkEnd w:id="14"/>
      <w:r w:rsidRPr="00AF1B79">
        <w:fldChar w:fldCharType="end"/>
      </w:r>
      <w:bookmarkEnd w:id="9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5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5"/>
    </w:p>
    <w:p w:rsidR="00204C2A" w:rsidRPr="00AF1B79" w:rsidRDefault="00204C2A" w:rsidP="00591A7B">
      <w:pPr>
        <w:spacing w:after="240"/>
      </w:pPr>
    </w:p>
    <w:p w:rsidR="00204C2A" w:rsidRPr="00AF1B79" w:rsidRDefault="00204C2A" w:rsidP="00591A7B">
      <w:pPr>
        <w:pStyle w:val="berschrift2"/>
        <w:spacing w:after="240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6" w:name="Text6"/>
      <w:r w:rsidRPr="00AF1B79">
        <w:instrText xml:space="preserve"> FORMTEXT </w:instrText>
      </w:r>
      <w:r w:rsidRPr="00AF1B79">
        <w:fldChar w:fldCharType="separate"/>
      </w:r>
      <w:bookmarkStart w:id="17" w:name="_Toc165900478"/>
      <w:bookmarkStart w:id="18" w:name="_Toc517853951"/>
      <w:bookmarkStart w:id="19" w:name="_Toc517853805"/>
      <w:bookmarkStart w:id="20" w:name="_Toc517853782"/>
      <w:bookmarkStart w:id="21" w:name="_Toc517853705"/>
      <w:r w:rsidR="00AF1B79">
        <w:rPr>
          <w:noProof/>
        </w:rPr>
        <w:t>Untertitel 2</w:t>
      </w:r>
      <w:bookmarkEnd w:id="17"/>
      <w:bookmarkEnd w:id="18"/>
      <w:bookmarkEnd w:id="19"/>
      <w:bookmarkEnd w:id="20"/>
      <w:bookmarkEnd w:id="21"/>
      <w:r w:rsidRPr="00AF1B79">
        <w:fldChar w:fldCharType="end"/>
      </w:r>
      <w:bookmarkEnd w:id="16"/>
    </w:p>
    <w:p w:rsidR="00591A7B" w:rsidRPr="00AF1B79" w:rsidRDefault="00591A7B" w:rsidP="00591A7B">
      <w:pPr>
        <w:spacing w:after="240"/>
      </w:pPr>
    </w:p>
    <w:p w:rsidR="00204C2A" w:rsidRPr="00AF1B79" w:rsidRDefault="00204C2A" w:rsidP="00591A7B">
      <w:pPr>
        <w:spacing w:after="240"/>
      </w:pPr>
      <w:r w:rsidRPr="00AF1B79">
        <w:br w:type="page"/>
      </w:r>
    </w:p>
    <w:p w:rsidR="00204C2A" w:rsidRPr="00AF1B79" w:rsidRDefault="00204C2A" w:rsidP="00591A7B">
      <w:pPr>
        <w:pStyle w:val="berschrift1"/>
        <w:spacing w:after="240"/>
      </w:pPr>
      <w:bookmarkStart w:id="22" w:name="_Toc517853706"/>
      <w:bookmarkStart w:id="23" w:name="_Toc517853783"/>
      <w:bookmarkStart w:id="24" w:name="_Toc517853806"/>
      <w:bookmarkStart w:id="25" w:name="_Toc517853952"/>
      <w:bookmarkStart w:id="26" w:name="_Toc165900479"/>
      <w:r w:rsidRPr="00AF1B79">
        <w:lastRenderedPageBreak/>
        <w:t>Anhang</w:t>
      </w:r>
      <w:bookmarkEnd w:id="22"/>
      <w:bookmarkEnd w:id="23"/>
      <w:bookmarkEnd w:id="24"/>
      <w:bookmarkEnd w:id="25"/>
      <w:bookmarkEnd w:id="26"/>
    </w:p>
    <w:p w:rsidR="00204C2A" w:rsidRPr="00AF1B79" w:rsidRDefault="00204C2A" w:rsidP="00591A7B">
      <w:pPr>
        <w:pStyle w:val="berschrift2"/>
        <w:spacing w:after="240"/>
      </w:pPr>
      <w:bookmarkStart w:id="27" w:name="_Toc517853707"/>
      <w:bookmarkStart w:id="28" w:name="_Toc517853784"/>
      <w:bookmarkStart w:id="29" w:name="_Toc517853807"/>
      <w:bookmarkStart w:id="30" w:name="_Toc517853953"/>
      <w:bookmarkStart w:id="31" w:name="_Toc165900480"/>
      <w:r w:rsidRPr="00AF1B79">
        <w:t>Abkürzungsverzeichnis</w:t>
      </w:r>
      <w:bookmarkEnd w:id="27"/>
      <w:bookmarkEnd w:id="28"/>
      <w:bookmarkEnd w:id="29"/>
      <w:bookmarkEnd w:id="30"/>
      <w:bookmarkEnd w:id="31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2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2"/>
    </w:p>
    <w:p w:rsidR="00204C2A" w:rsidRPr="00AF1B79" w:rsidRDefault="00204C2A" w:rsidP="00591A7B">
      <w:pPr>
        <w:spacing w:after="240"/>
      </w:pPr>
      <w:r w:rsidRPr="00AF1B79">
        <w:br w:type="page"/>
      </w:r>
    </w:p>
    <w:p w:rsidR="00204C2A" w:rsidRPr="00AF1B79" w:rsidRDefault="00204C2A" w:rsidP="00591A7B">
      <w:pPr>
        <w:spacing w:after="240"/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E244A0" w:rsidP="00591A7B">
      <w:pPr>
        <w:spacing w:after="240"/>
        <w:rPr>
          <w:noProof/>
        </w:rPr>
      </w:pPr>
      <w:hyperlink r:id="rId18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uwe@lu.ch</w:t>
      </w:r>
    </w:p>
    <w:bookmarkEnd w:id="1"/>
    <w:p w:rsidR="009500C4" w:rsidRPr="00AF1B79" w:rsidRDefault="00E244A0" w:rsidP="00591A7B">
      <w:pPr>
        <w:spacing w:after="240"/>
      </w:pPr>
    </w:p>
    <w:p w:rsidR="00290347" w:rsidRPr="00AF1B79" w:rsidRDefault="00E244A0" w:rsidP="00591A7B">
      <w:pPr>
        <w:spacing w:after="240"/>
      </w:pPr>
    </w:p>
    <w:sectPr w:rsidR="00290347" w:rsidRPr="00AF1B79" w:rsidSect="00AF1B79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4A0" w:rsidRPr="00AF1B79" w:rsidRDefault="00E244A0">
      <w:r w:rsidRPr="00AF1B79">
        <w:separator/>
      </w:r>
    </w:p>
  </w:endnote>
  <w:endnote w:type="continuationSeparator" w:id="0">
    <w:p w:rsidR="00E244A0" w:rsidRPr="00AF1B79" w:rsidRDefault="00E244A0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E29" w:rsidRDefault="007E1E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E244A0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p w:rsidR="003D3E87" w:rsidRPr="00AF1B79" w:rsidRDefault="00E244A0">
    <w:pPr>
      <w:rPr>
        <w:sz w:val="2"/>
      </w:rPr>
    </w:pPr>
    <w:bookmarkStart w:id="0" w:name="Footer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E29" w:rsidRDefault="007E1E2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69574"/>
      <w:docPartObj>
        <w:docPartGallery w:val="Page Numbers (Bottom of Page)"/>
        <w:docPartUnique/>
      </w:docPartObj>
    </w:sdtPr>
    <w:sdtContent>
      <w:bookmarkStart w:id="33" w:name="_GoBack" w:displacedByCustomXml="prev"/>
      <w:bookmarkEnd w:id="33" w:displacedByCustomXml="prev"/>
      <w:p w:rsidR="007E1E29" w:rsidRDefault="007E1E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1E29">
          <w:rPr>
            <w:noProof/>
            <w:lang w:val="de-DE"/>
          </w:rPr>
          <w:t>2</w:t>
        </w:r>
        <w:r>
          <w:fldChar w:fldCharType="end"/>
        </w:r>
      </w:p>
    </w:sdtContent>
  </w:sdt>
  <w:p w:rsidR="003D3E87" w:rsidRDefault="00E244A0">
    <w:pPr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7E1E29">
      <w:rPr>
        <w:noProof/>
      </w:rPr>
      <w:instrText>17.05.2024, 10:15:28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7E1E29">
      <w:rPr>
        <w:noProof/>
      </w:rPr>
      <w:t>17.05.2024, 10:15:28</w:t>
    </w:r>
    <w:r w:rsidR="007E1E29" w:rsidRPr="003173DA">
      <w:rPr>
        <w:noProof/>
        <w:lang w:val="en-US"/>
      </w:rPr>
      <w:t xml:space="preserve">, </w:t>
    </w:r>
    <w:r w:rsidR="007E1E29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7E1E29">
      <w:rPr>
        <w:noProof/>
      </w:rPr>
      <w:instrText>17.05.2024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7E1E29">
      <w:rPr>
        <w:noProof/>
      </w:rPr>
      <w:t>17.05.2024</w:t>
    </w:r>
    <w:r w:rsidR="007E1E29" w:rsidRPr="003173DA">
      <w:rPr>
        <w:noProof/>
        <w:lang w:val="en-US"/>
      </w:rPr>
      <w:t xml:space="preserve">, </w:t>
    </w:r>
    <w:r w:rsidR="007E1E29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4A0" w:rsidRPr="00AF1B79" w:rsidRDefault="00E244A0">
      <w:r w:rsidRPr="00AF1B79">
        <w:separator/>
      </w:r>
    </w:p>
  </w:footnote>
  <w:footnote w:type="continuationSeparator" w:id="0">
    <w:p w:rsidR="00E244A0" w:rsidRPr="00AF1B79" w:rsidRDefault="00E244A0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E29" w:rsidRDefault="007E1E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E29" w:rsidRDefault="007E1E2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E244A0" w:rsidP="003D3E87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E244A0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91A7B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1E29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44BF0"/>
    <w:rsid w:val="00A44E0E"/>
    <w:rsid w:val="00A60094"/>
    <w:rsid w:val="00A62C11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47D62"/>
    <w:rsid w:val="00D965F0"/>
    <w:rsid w:val="00DA4368"/>
    <w:rsid w:val="00DB6F4A"/>
    <w:rsid w:val="00DD23AE"/>
    <w:rsid w:val="00DD609E"/>
    <w:rsid w:val="00DD6C93"/>
    <w:rsid w:val="00DE6B91"/>
    <w:rsid w:val="00E244A0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://www.uwe.lu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24249"/>
    <w:rsid w:val="002D7173"/>
    <w:rsid w:val="003A0F92"/>
    <w:rsid w:val="00950540"/>
    <w:rsid w:val="00D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Document">eNp7v3u/jUt+cmlual6JnU1wfk5pSWZ+nmeKnY0+MscnMS+9NDE91c7IwNTURh/OtQnLTC0HqoVScJMAxiof0g==</officeatwork>
</file>

<file path=customXml/item4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5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Props1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113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2</cp:revision>
  <dcterms:created xsi:type="dcterms:W3CDTF">2024-05-17T08:16:00Z</dcterms:created>
  <dcterms:modified xsi:type="dcterms:W3CDTF">2024-05-17T08:16:00Z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