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B01F46" w:rsidP="00245B6C">
            <w:pPr>
              <w:pStyle w:val="AbsenderText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(uwe)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B01F46" w:rsidP="005D0B28">
      <w:pPr>
        <w:pStyle w:val="CityDate"/>
        <w:spacing w:before="0"/>
        <w:rPr>
          <w:sz w:val="2"/>
          <w:szCs w:val="2"/>
        </w:rPr>
        <w:sectPr w:rsidR="003D3E87" w:rsidRPr="00AF1B79" w:rsidSect="00AF1B79">
          <w:headerReference w:type="default" r:id="rId12"/>
          <w:footerReference w:type="default" r:id="rId13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B01F46" w:rsidP="00585B75"/>
    <w:p w:rsidR="00204C2A" w:rsidRPr="00AF1B79" w:rsidRDefault="00204C2A" w:rsidP="00C229A8">
      <w:pPr>
        <w:rPr>
          <w:noProof/>
        </w:rPr>
      </w:pPr>
      <w:bookmarkStart w:id="2" w:name="Text"/>
    </w:p>
    <w:p w:rsidR="00204C2A" w:rsidRPr="00AF1B79" w:rsidRDefault="00204C2A">
      <w:pPr>
        <w:rPr>
          <w:noProof/>
        </w:rPr>
      </w:pPr>
      <w:bookmarkStart w:id="3" w:name="_GoBack"/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</w:p>
    <w:bookmarkEnd w:id="3"/>
    <w:p w:rsidR="00204C2A" w:rsidRPr="00AF1B79" w:rsidRDefault="00204C2A" w:rsidP="008C4FA6">
      <w:pPr>
        <w:pStyle w:val="berschrift1oNr"/>
      </w:pPr>
      <w:r w:rsidRPr="00AF1B79">
        <w:lastRenderedPageBreak/>
        <w:t>Inhaltsverzeichnis</w:t>
      </w:r>
    </w:p>
    <w:p w:rsidR="00AF1B79" w:rsidRDefault="00204C2A">
      <w:pPr>
        <w:pStyle w:val="Verzeichnis1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>
      <w:pPr>
        <w:pStyle w:val="Verzeichnis2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>
      <w:pPr>
        <w:pStyle w:val="Verzeichnis2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>
      <w:pPr>
        <w:pStyle w:val="Verzeichnis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>
      <w:pPr>
        <w:pStyle w:val="Verzeichnis2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B22F84">
      <w:pPr>
        <w:pStyle w:val="Verzeichnis7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uwe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</w:p>
    <w:p w:rsidR="00204C2A" w:rsidRPr="00AF1B79" w:rsidRDefault="00204C2A" w:rsidP="004A3D7F">
      <w:pPr>
        <w:pStyle w:val="berschrift1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4" w:name="Text4"/>
      <w:r w:rsidRPr="00AF1B79">
        <w:instrText xml:space="preserve"> FORMTEXT </w:instrText>
      </w:r>
      <w:r w:rsidRPr="00AF1B79">
        <w:fldChar w:fldCharType="separate"/>
      </w:r>
      <w:bookmarkStart w:id="5" w:name="_Toc517853703"/>
      <w:bookmarkStart w:id="6" w:name="_Toc517853780"/>
      <w:bookmarkStart w:id="7" w:name="_Toc517853803"/>
      <w:bookmarkStart w:id="8" w:name="_Toc517853949"/>
      <w:bookmarkStart w:id="9" w:name="_Toc165900476"/>
      <w:r w:rsidR="00AF1B79">
        <w:rPr>
          <w:noProof/>
        </w:rPr>
        <w:t>Titel 1</w:t>
      </w:r>
      <w:bookmarkEnd w:id="5"/>
      <w:bookmarkEnd w:id="6"/>
      <w:bookmarkEnd w:id="7"/>
      <w:bookmarkEnd w:id="8"/>
      <w:bookmarkEnd w:id="9"/>
      <w:r w:rsidRPr="00AF1B79">
        <w:fldChar w:fldCharType="end"/>
      </w:r>
      <w:bookmarkEnd w:id="4"/>
    </w:p>
    <w:p w:rsidR="00204C2A" w:rsidRPr="00AF1B79" w:rsidRDefault="00204C2A" w:rsidP="004A3D7F"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10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0"/>
    </w:p>
    <w:p w:rsidR="00204C2A" w:rsidRPr="00AF1B79" w:rsidRDefault="00204C2A" w:rsidP="004A3D7F"/>
    <w:p w:rsidR="00204C2A" w:rsidRPr="00AF1B79" w:rsidRDefault="00204C2A" w:rsidP="004A3D7F">
      <w:pPr>
        <w:pStyle w:val="berschrift2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11" w:name="Text5"/>
      <w:r w:rsidRPr="00AF1B79">
        <w:instrText xml:space="preserve"> FORMTEXT </w:instrText>
      </w:r>
      <w:r w:rsidRPr="00AF1B79">
        <w:fldChar w:fldCharType="separate"/>
      </w:r>
      <w:bookmarkStart w:id="12" w:name="_Toc517853704"/>
      <w:bookmarkStart w:id="13" w:name="_Toc517853781"/>
      <w:bookmarkStart w:id="14" w:name="_Toc517853804"/>
      <w:bookmarkStart w:id="15" w:name="_Toc517853950"/>
      <w:bookmarkStart w:id="16" w:name="_Toc165900477"/>
      <w:r w:rsidR="00AF1B79">
        <w:rPr>
          <w:noProof/>
        </w:rPr>
        <w:t>Untertitel 1</w:t>
      </w:r>
      <w:bookmarkEnd w:id="12"/>
      <w:bookmarkEnd w:id="13"/>
      <w:bookmarkEnd w:id="14"/>
      <w:bookmarkEnd w:id="15"/>
      <w:bookmarkEnd w:id="16"/>
      <w:r w:rsidRPr="00AF1B79">
        <w:fldChar w:fldCharType="end"/>
      </w:r>
      <w:bookmarkEnd w:id="11"/>
    </w:p>
    <w:p w:rsidR="00204C2A" w:rsidRPr="00AF1B79" w:rsidRDefault="00204C2A" w:rsidP="004A3D7F"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7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7"/>
    </w:p>
    <w:p w:rsidR="00204C2A" w:rsidRPr="00AF1B79" w:rsidRDefault="00204C2A" w:rsidP="004A3D7F"/>
    <w:p w:rsidR="00204C2A" w:rsidRPr="00AF1B79" w:rsidRDefault="00204C2A" w:rsidP="004A3D7F">
      <w:pPr>
        <w:pStyle w:val="berschrift2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8" w:name="Text6"/>
      <w:r w:rsidRPr="00AF1B79">
        <w:instrText xml:space="preserve"> FORMTEXT </w:instrText>
      </w:r>
      <w:r w:rsidRPr="00AF1B79">
        <w:fldChar w:fldCharType="separate"/>
      </w:r>
      <w:bookmarkStart w:id="19" w:name="_Toc517853705"/>
      <w:bookmarkStart w:id="20" w:name="_Toc517853782"/>
      <w:bookmarkStart w:id="21" w:name="_Toc517853805"/>
      <w:bookmarkStart w:id="22" w:name="_Toc517853951"/>
      <w:bookmarkStart w:id="23" w:name="_Toc165900478"/>
      <w:r w:rsidR="00AF1B79">
        <w:rPr>
          <w:noProof/>
        </w:rPr>
        <w:t>Untertitel 2</w:t>
      </w:r>
      <w:bookmarkEnd w:id="19"/>
      <w:bookmarkEnd w:id="20"/>
      <w:bookmarkEnd w:id="21"/>
      <w:bookmarkEnd w:id="22"/>
      <w:bookmarkEnd w:id="23"/>
      <w:r w:rsidRPr="00AF1B79">
        <w:fldChar w:fldCharType="end"/>
      </w:r>
      <w:bookmarkEnd w:id="18"/>
    </w:p>
    <w:p w:rsidR="00204C2A" w:rsidRPr="00AF1B79" w:rsidRDefault="00204C2A" w:rsidP="004A3D7F">
      <w:r w:rsidRPr="00AF1B79">
        <w:fldChar w:fldCharType="begin">
          <w:ffData>
            <w:name w:val="Text9"/>
            <w:enabled/>
            <w:calcOnExit w:val="0"/>
            <w:textInput>
              <w:default w:val="Text einfügen"/>
            </w:textInput>
          </w:ffData>
        </w:fldChar>
      </w:r>
      <w:bookmarkStart w:id="24" w:name="Text9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24"/>
    </w:p>
    <w:p w:rsidR="00204C2A" w:rsidRPr="00AF1B79" w:rsidRDefault="00204C2A">
      <w:r w:rsidRPr="00AF1B79">
        <w:br w:type="page"/>
      </w:r>
    </w:p>
    <w:p w:rsidR="00204C2A" w:rsidRPr="00AF1B79" w:rsidRDefault="00204C2A" w:rsidP="00537F8F">
      <w:pPr>
        <w:pStyle w:val="berschrift1"/>
      </w:pPr>
      <w:bookmarkStart w:id="25" w:name="_Toc517853706"/>
      <w:bookmarkStart w:id="26" w:name="_Toc517853783"/>
      <w:bookmarkStart w:id="27" w:name="_Toc517853806"/>
      <w:bookmarkStart w:id="28" w:name="_Toc517853952"/>
      <w:bookmarkStart w:id="29" w:name="_Toc165900479"/>
      <w:r w:rsidRPr="00AF1B79">
        <w:lastRenderedPageBreak/>
        <w:t>Anhang</w:t>
      </w:r>
      <w:bookmarkEnd w:id="25"/>
      <w:bookmarkEnd w:id="26"/>
      <w:bookmarkEnd w:id="27"/>
      <w:bookmarkEnd w:id="28"/>
      <w:bookmarkEnd w:id="29"/>
    </w:p>
    <w:p w:rsidR="00204C2A" w:rsidRPr="00AF1B79" w:rsidRDefault="00204C2A" w:rsidP="00537F8F">
      <w:pPr>
        <w:pStyle w:val="berschrift2"/>
      </w:pPr>
      <w:bookmarkStart w:id="30" w:name="_Toc517853707"/>
      <w:bookmarkStart w:id="31" w:name="_Toc517853784"/>
      <w:bookmarkStart w:id="32" w:name="_Toc517853807"/>
      <w:bookmarkStart w:id="33" w:name="_Toc517853953"/>
      <w:bookmarkStart w:id="34" w:name="_Toc165900480"/>
      <w:r w:rsidRPr="00AF1B79">
        <w:t>Abkürzungsverzeichnis</w:t>
      </w:r>
      <w:bookmarkEnd w:id="30"/>
      <w:bookmarkEnd w:id="31"/>
      <w:bookmarkEnd w:id="32"/>
      <w:bookmarkEnd w:id="33"/>
      <w:bookmarkEnd w:id="34"/>
    </w:p>
    <w:p w:rsidR="00204C2A" w:rsidRPr="00AF1B79" w:rsidRDefault="00204C2A" w:rsidP="00537F8F"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5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5"/>
    </w:p>
    <w:p w:rsidR="00204C2A" w:rsidRPr="00AF1B79" w:rsidRDefault="00204C2A">
      <w:r w:rsidRPr="00AF1B79">
        <w:br w:type="page"/>
      </w:r>
    </w:p>
    <w:p w:rsidR="00204C2A" w:rsidRPr="00AF1B79" w:rsidRDefault="00204C2A" w:rsidP="00F61A7C">
      <w:pPr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B01F46" w:rsidP="00F61A7C">
      <w:pPr>
        <w:rPr>
          <w:noProof/>
        </w:rPr>
      </w:pPr>
      <w:hyperlink r:id="rId14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uwe@lu.ch</w:t>
      </w:r>
    </w:p>
    <w:bookmarkEnd w:id="2"/>
    <w:p w:rsidR="009500C4" w:rsidRPr="00AF1B79" w:rsidRDefault="00B01F46" w:rsidP="00204C2A"/>
    <w:p w:rsidR="00290347" w:rsidRPr="00AF1B79" w:rsidRDefault="00B01F46" w:rsidP="003D3E87"/>
    <w:sectPr w:rsidR="00290347" w:rsidRPr="00AF1B79" w:rsidSect="00AF1B7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F46" w:rsidRPr="00AF1B79" w:rsidRDefault="00B01F46">
      <w:r w:rsidRPr="00AF1B79">
        <w:separator/>
      </w:r>
    </w:p>
  </w:endnote>
  <w:endnote w:type="continuationSeparator" w:id="0">
    <w:p w:rsidR="00B01F46" w:rsidRPr="00AF1B79" w:rsidRDefault="00B01F46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B01F46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  <w:sdt>
      <w:sdtPr>
        <w:tag w:val="FooterNormal"/>
        <w:id w:val="906580455"/>
        <w:placeholder>
          <w:docPart w:val="675BCD439F994FC8AB465DBF63013DDF"/>
        </w:placeholder>
        <w:showingPlcHdr/>
        <w:dataBinding w:prefixMappings="xmlns:ns='http://schemas.officeatwork.com/CustomXMLPart'" w:xpath="/ns:officeatwork/ns:FooterNormal" w:storeItemID="{77B64A57-574E-4B82-813E-6EE8CE131B6B}"/>
        <w:text w:multiLine="1"/>
      </w:sdtPr>
      <w:sdtEndPr/>
      <w:sdtContent>
        <w:r w:rsidR="00ED6346" w:rsidRPr="00AF1B79">
          <w:t xml:space="preserve"> </w:t>
        </w:r>
      </w:sdtContent>
    </w:sdt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147858" w:rsidRPr="00AF1B79" w:rsidTr="00C4453D">
      <w:tc>
        <w:tcPr>
          <w:tcW w:w="9128" w:type="dxa"/>
          <w:gridSpan w:val="2"/>
          <w:vAlign w:val="center"/>
        </w:tcPr>
        <w:p w:rsidR="00147858" w:rsidRPr="00AF1B79" w:rsidRDefault="00147858" w:rsidP="00FD26F9">
          <w:pPr>
            <w:rPr>
              <w:lang w:eastAsia="de-DE"/>
            </w:rPr>
          </w:pPr>
          <w:bookmarkStart w:id="0" w:name="Footer"/>
          <w:bookmarkEnd w:id="0"/>
        </w:p>
      </w:tc>
    </w:tr>
    <w:tr w:rsidR="00235B5A" w:rsidRPr="00AF1B79" w:rsidTr="005D0B28">
      <w:tc>
        <w:tcPr>
          <w:tcW w:w="6177" w:type="dxa"/>
          <w:vAlign w:val="center"/>
        </w:tcPr>
        <w:p w:rsidR="003D3E87" w:rsidRPr="00AF1B79" w:rsidRDefault="00DD6C93" w:rsidP="00C22A5F">
          <w:pPr>
            <w:pStyle w:val="Fusszeile"/>
          </w:pPr>
          <w:r w:rsidRPr="00AF1B79"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"CMIdata.G_Signatur"\*CHARFORMAT 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= "" "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"CMIdata.G_Laufnummer"\*CHARFORMAT 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= "" "" "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"CMIdata.G_Laufnummer"\*CHARFORMAT </w:instrText>
          </w:r>
          <w:r w:rsidRPr="00AF1B79">
            <w:fldChar w:fldCharType="separate"/>
          </w:r>
          <w:r w:rsidRPr="00AF1B79">
            <w:rPr>
              <w:lang w:eastAsia="de-DE"/>
            </w:rPr>
            <w:instrText>CMIdata.G_Laufnummer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/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"CMIdata.Dok_Titel"\*CHARFORMAT </w:instrText>
          </w:r>
          <w:r w:rsidRPr="00AF1B79">
            <w:fldChar w:fldCharType="separate"/>
          </w:r>
          <w:r w:rsidRPr="00AF1B79">
            <w:rPr>
              <w:lang w:eastAsia="de-DE"/>
            </w:rPr>
            <w:instrText>CMIdata.Dok_Titel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" \* MERGEFORMAT </w:instrText>
          </w:r>
          <w:r w:rsidRPr="00AF1B79">
            <w:fldChar w:fldCharType="end"/>
          </w:r>
          <w:r w:rsidRPr="00AF1B79">
            <w:rPr>
              <w:lang w:eastAsia="de-DE"/>
            </w:rPr>
            <w:instrText>" "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"CMIdata.G_Signatur"\*CHARFORMAT </w:instrText>
          </w:r>
          <w:r w:rsidRPr="00AF1B79">
            <w:fldChar w:fldCharType="separate"/>
          </w:r>
          <w:r w:rsidR="00BD7FEB" w:rsidRPr="00AF1B79">
            <w:rPr>
              <w:lang w:eastAsia="de-DE"/>
            </w:rPr>
            <w:instrText>CMIdata.G_Signatur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/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"CMIdata.Dok_Titel"\*CHARFORMAT </w:instrText>
          </w:r>
          <w:r w:rsidRPr="00AF1B79">
            <w:fldChar w:fldCharType="separate"/>
          </w:r>
          <w:r w:rsidR="00BD7FEB" w:rsidRPr="00AF1B79">
            <w:rPr>
              <w:lang w:eastAsia="de-DE"/>
            </w:rPr>
            <w:instrText>CMIdata.Dok_Titel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" \* MERGEFORMAT </w:instrText>
          </w:r>
          <w:r w:rsidRPr="00AF1B79">
            <w:fldChar w:fldCharType="end"/>
          </w:r>
        </w:p>
      </w:tc>
      <w:tc>
        <w:tcPr>
          <w:tcW w:w="2951" w:type="dxa"/>
        </w:tcPr>
        <w:p w:rsidR="003D3E87" w:rsidRPr="00AF1B79" w:rsidRDefault="00DD6C93" w:rsidP="00C22A5F">
          <w:pPr>
            <w:pStyle w:val="Fusszeile-Seite"/>
            <w:rPr>
              <w:lang w:eastAsia="de-DE"/>
            </w:rPr>
          </w:pP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NUMPAGES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5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&gt; "1"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"Doc.Page"\*CHARFORMAT </w:instrText>
          </w:r>
          <w:r w:rsidR="00AF1B79"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"" "Seite"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"Doc.Page"\*CHARFORMAT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"Doc.Page" "Seite"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"Doc.Page"\*CHARFORMAT </w:instrText>
          </w:r>
          <w:r w:rsidR="00AF1B79"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PAGE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1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"Doc.of"\*CHARFORMAT </w:instrText>
          </w:r>
          <w:r w:rsidR="00AF1B79"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"" "von"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"Doc.of"\*CHARFORMAT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"Doc.of" "von"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"Doc.of"\*CHARFORMAT </w:instrText>
          </w:r>
          <w:r w:rsidR="00AF1B79"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NUMPAGES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5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>"" "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t>Seite</w:t>
          </w:r>
          <w:r w:rsidR="00AF1B79" w:rsidRPr="00AF1B79">
            <w:rPr>
              <w:noProof/>
              <w:lang w:eastAsia="de-DE"/>
            </w:rPr>
            <w:t xml:space="preserve"> </w:t>
          </w:r>
          <w:r w:rsidR="00AF1B79">
            <w:rPr>
              <w:noProof/>
              <w:lang w:eastAsia="de-DE"/>
            </w:rPr>
            <w:t>1</w:t>
          </w:r>
          <w:r w:rsidR="00AF1B79" w:rsidRPr="00AF1B79">
            <w:rPr>
              <w:noProof/>
              <w:lang w:eastAsia="de-DE"/>
            </w:rPr>
            <w:t xml:space="preserve"> </w:t>
          </w:r>
          <w:r w:rsidR="00AF1B79">
            <w:rPr>
              <w:noProof/>
              <w:lang w:eastAsia="de-DE"/>
            </w:rPr>
            <w:t>von</w:t>
          </w:r>
          <w:r w:rsidR="00AF1B79" w:rsidRPr="00AF1B79">
            <w:rPr>
              <w:noProof/>
              <w:lang w:eastAsia="de-DE"/>
            </w:rPr>
            <w:t xml:space="preserve"> </w:t>
          </w:r>
          <w:r w:rsidR="00AF1B79">
            <w:rPr>
              <w:noProof/>
              <w:lang w:eastAsia="de-DE"/>
            </w:rPr>
            <w:t>5</w:t>
          </w:r>
          <w:r w:rsidRPr="00AF1B79">
            <w:rPr>
              <w:lang w:eastAsia="de-DE"/>
            </w:rPr>
            <w:fldChar w:fldCharType="end"/>
          </w:r>
        </w:p>
      </w:tc>
    </w:tr>
    <w:tr w:rsidR="00235B5A" w:rsidRPr="00AF1B79" w:rsidTr="005D0B28">
      <w:tc>
        <w:tcPr>
          <w:tcW w:w="6177" w:type="dxa"/>
          <w:vAlign w:val="center"/>
        </w:tcPr>
        <w:p w:rsidR="003D3E87" w:rsidRPr="00AF1B79" w:rsidRDefault="00B01F46" w:rsidP="003D3E87">
          <w:pPr>
            <w:pStyle w:val="Fusszeile-Pfad"/>
            <w:rPr>
              <w:color w:val="auto"/>
              <w:szCs w:val="12"/>
            </w:rPr>
          </w:pPr>
          <w:bookmarkStart w:id="1" w:name="FusszeileErsteSeite" w:colFirst="0" w:colLast="0"/>
        </w:p>
      </w:tc>
      <w:tc>
        <w:tcPr>
          <w:tcW w:w="2951" w:type="dxa"/>
        </w:tcPr>
        <w:p w:rsidR="003D3E87" w:rsidRPr="00AF1B79" w:rsidRDefault="00B01F46" w:rsidP="003D3E87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1"/>
  </w:tbl>
  <w:p w:rsidR="003D3E87" w:rsidRPr="00AF1B79" w:rsidRDefault="00B01F46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B01F46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235B5A" w:rsidTr="005D0B28">
      <w:tc>
        <w:tcPr>
          <w:tcW w:w="6177" w:type="dxa"/>
          <w:vAlign w:val="center"/>
        </w:tcPr>
        <w:p w:rsidR="003D3E87" w:rsidRPr="007970F5" w:rsidRDefault="00DD6C93" w:rsidP="00C22A5F">
          <w:pPr>
            <w:pStyle w:val="Fusszeile"/>
            <w:rPr>
              <w:lang w:val="en-US"/>
            </w:rPr>
          </w:pP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IF 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DOCPROPERTY "CMIdata.G_Signatur"\*CHARFORMAT 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 xml:space="preserve"> = "" "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IF 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DOCPROPERTY "CMIdata.G_Laufnummer"\*CHARFORMAT 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 xml:space="preserve"> = "" "" "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DOCPROPERTY "CMIdata.G_Laufnummer"\*CHARFORMAT </w:instrText>
          </w:r>
          <w:r w:rsidRPr="00F82120">
            <w:fldChar w:fldCharType="separate"/>
          </w:r>
          <w:r w:rsidRPr="007970F5">
            <w:rPr>
              <w:lang w:val="en-US" w:eastAsia="de-DE"/>
            </w:rPr>
            <w:instrText>CMIdata.G_Laufnummer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 xml:space="preserve"> / 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DOCPROPERTY "CMIdata.Dok_Titel"\*CHARFORMAT </w:instrText>
          </w:r>
          <w:r w:rsidRPr="00F82120">
            <w:fldChar w:fldCharType="separate"/>
          </w:r>
          <w:r w:rsidRPr="007970F5">
            <w:rPr>
              <w:lang w:val="en-US" w:eastAsia="de-DE"/>
            </w:rPr>
            <w:instrText>CMIdata.Dok_Titel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 xml:space="preserve">" \* MERGEFORMAT 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>" "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DOCPROPERTY "CMIdata.G_Signatur"\*CHARFORMAT </w:instrText>
          </w:r>
          <w:r w:rsidRPr="00F82120">
            <w:fldChar w:fldCharType="separate"/>
          </w:r>
          <w:r w:rsidR="00BD7FEB">
            <w:rPr>
              <w:lang w:val="en-US" w:eastAsia="de-DE"/>
            </w:rPr>
            <w:instrText>CMIdata.G_Signatur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 xml:space="preserve"> / </w:instrText>
          </w:r>
          <w:r w:rsidRPr="00F82120">
            <w:fldChar w:fldCharType="begin"/>
          </w:r>
          <w:r w:rsidRPr="007970F5">
            <w:rPr>
              <w:lang w:val="en-US" w:eastAsia="de-DE"/>
            </w:rPr>
            <w:instrText xml:space="preserve"> DOCPROPERTY "CMIdata.Dok_Titel"\*CHARFORMAT </w:instrText>
          </w:r>
          <w:r w:rsidRPr="00F82120">
            <w:fldChar w:fldCharType="separate"/>
          </w:r>
          <w:r w:rsidR="00BD7FEB">
            <w:rPr>
              <w:lang w:val="en-US" w:eastAsia="de-DE"/>
            </w:rPr>
            <w:instrText>CMIdata.Dok_Titel</w:instrText>
          </w:r>
          <w:r w:rsidRPr="00F82120">
            <w:fldChar w:fldCharType="end"/>
          </w:r>
          <w:r w:rsidRPr="007970F5">
            <w:rPr>
              <w:lang w:val="en-US" w:eastAsia="de-DE"/>
            </w:rPr>
            <w:instrText xml:space="preserve">" \* MERGEFORMAT </w:instrText>
          </w:r>
          <w:r w:rsidRPr="00F82120">
            <w:fldChar w:fldCharType="end"/>
          </w:r>
        </w:p>
      </w:tc>
      <w:tc>
        <w:tcPr>
          <w:tcW w:w="2951" w:type="dxa"/>
        </w:tcPr>
        <w:p w:rsidR="003D3E87" w:rsidRPr="00F82120" w:rsidRDefault="00DD6C93" w:rsidP="00C22A5F">
          <w:pPr>
            <w:pStyle w:val="Fusszeile-Seite"/>
            <w:rPr>
              <w:lang w:eastAsia="de-DE"/>
            </w:rPr>
          </w:pPr>
          <w:r w:rsidRPr="00F82120">
            <w:rPr>
              <w:lang w:eastAsia="de-DE"/>
            </w:rPr>
            <w:fldChar w:fldCharType="begin"/>
          </w:r>
          <w:r w:rsidRPr="00F82120">
            <w:rPr>
              <w:lang w:eastAsia="de-DE"/>
            </w:rPr>
            <w:instrText xml:space="preserve"> DOCPROPERTY "Doc.Page"\*CHARFORMAT </w:instrText>
          </w:r>
          <w:r w:rsid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t>Seite</w:t>
          </w:r>
          <w:r w:rsidRPr="00F82120">
            <w:rPr>
              <w:lang w:eastAsia="de-DE"/>
            </w:rPr>
            <w:fldChar w:fldCharType="end"/>
          </w:r>
          <w:r w:rsidRPr="00F82120">
            <w:rPr>
              <w:lang w:eastAsia="de-DE"/>
            </w:rPr>
            <w:t xml:space="preserve"> </w:t>
          </w:r>
          <w:r w:rsidRPr="00F82120">
            <w:rPr>
              <w:lang w:eastAsia="de-DE"/>
            </w:rPr>
            <w:fldChar w:fldCharType="begin"/>
          </w:r>
          <w:r w:rsidRPr="00F82120">
            <w:rPr>
              <w:lang w:eastAsia="de-DE"/>
            </w:rPr>
            <w:instrText xml:space="preserve"> PAGE </w:instrText>
          </w:r>
          <w:r w:rsidRPr="00F82120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t>2</w:t>
          </w:r>
          <w:r w:rsidRPr="00F82120">
            <w:rPr>
              <w:lang w:eastAsia="de-DE"/>
            </w:rPr>
            <w:fldChar w:fldCharType="end"/>
          </w:r>
          <w:r w:rsidRPr="00F82120">
            <w:rPr>
              <w:lang w:eastAsia="de-DE"/>
            </w:rPr>
            <w:t xml:space="preserve"> </w:t>
          </w:r>
          <w:r w:rsidRPr="00F82120">
            <w:rPr>
              <w:lang w:eastAsia="de-DE"/>
            </w:rPr>
            <w:fldChar w:fldCharType="begin"/>
          </w:r>
          <w:r w:rsidRPr="00F82120">
            <w:rPr>
              <w:lang w:eastAsia="de-DE"/>
            </w:rPr>
            <w:instrText xml:space="preserve"> DOCPROPERTY "Doc.of"\*CHARFORMAT </w:instrText>
          </w:r>
          <w:r w:rsid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t>von</w:t>
          </w:r>
          <w:r w:rsidRPr="00F82120">
            <w:rPr>
              <w:lang w:eastAsia="de-DE"/>
            </w:rPr>
            <w:fldChar w:fldCharType="end"/>
          </w:r>
          <w:r w:rsidRPr="00F82120">
            <w:rPr>
              <w:lang w:eastAsia="de-DE"/>
            </w:rPr>
            <w:t xml:space="preserve"> </w:t>
          </w:r>
          <w:r w:rsidRPr="00F82120">
            <w:rPr>
              <w:lang w:eastAsia="de-DE"/>
            </w:rPr>
            <w:fldChar w:fldCharType="begin"/>
          </w:r>
          <w:r w:rsidRPr="00F82120">
            <w:rPr>
              <w:lang w:eastAsia="de-DE"/>
            </w:rPr>
            <w:instrText xml:space="preserve"> SECTIONPAGES  </w:instrText>
          </w:r>
          <w:r w:rsidRPr="00F82120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t>5</w:t>
          </w:r>
          <w:r w:rsidRPr="00F82120">
            <w:rPr>
              <w:lang w:eastAsia="de-DE"/>
            </w:rPr>
            <w:fldChar w:fldCharType="end"/>
          </w:r>
        </w:p>
      </w:tc>
    </w:tr>
    <w:tr w:rsidR="00235B5A" w:rsidTr="005D0B28">
      <w:tc>
        <w:tcPr>
          <w:tcW w:w="6177" w:type="dxa"/>
          <w:vAlign w:val="center"/>
        </w:tcPr>
        <w:p w:rsidR="003D3E87" w:rsidRPr="00B97F1C" w:rsidRDefault="00B01F46" w:rsidP="009500C4">
          <w:pPr>
            <w:pStyle w:val="Fusszeile-Pfad"/>
            <w:rPr>
              <w:lang w:eastAsia="de-DE"/>
            </w:rPr>
          </w:pPr>
          <w:bookmarkStart w:id="36" w:name="FusszeileFolgeseiten" w:colFirst="0" w:colLast="0"/>
        </w:p>
      </w:tc>
      <w:tc>
        <w:tcPr>
          <w:tcW w:w="2951" w:type="dxa"/>
        </w:tcPr>
        <w:p w:rsidR="003D3E87" w:rsidRPr="009500C4" w:rsidRDefault="00B01F46" w:rsidP="003D3E87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36"/>
  </w:tbl>
  <w:p w:rsidR="003D3E87" w:rsidRDefault="00B01F46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AF1B79">
      <w:rPr>
        <w:noProof/>
      </w:rPr>
      <w:instrText>06.05.2024, 15:07:41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AF1B79">
      <w:rPr>
        <w:noProof/>
      </w:rPr>
      <w:t>06.05.2024, 15:07:41</w:t>
    </w:r>
    <w:r w:rsidR="00AF1B79" w:rsidRPr="003173DA">
      <w:rPr>
        <w:noProof/>
        <w:lang w:val="en-US"/>
      </w:rPr>
      <w:t xml:space="preserve">, </w:t>
    </w:r>
    <w:r w:rsidR="00AF1B79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AF1B79">
      <w:rPr>
        <w:noProof/>
      </w:rPr>
      <w:instrText>06.05.2024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AF1B79">
      <w:rPr>
        <w:noProof/>
      </w:rPr>
      <w:t>06.05.2024</w:t>
    </w:r>
    <w:r w:rsidR="00AF1B79" w:rsidRPr="003173DA">
      <w:rPr>
        <w:noProof/>
        <w:lang w:val="en-US"/>
      </w:rPr>
      <w:t xml:space="preserve">, </w:t>
    </w:r>
    <w:r w:rsidR="00AF1B79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F46" w:rsidRPr="00AF1B79" w:rsidRDefault="00B01F46">
      <w:r w:rsidRPr="00AF1B79">
        <w:separator/>
      </w:r>
    </w:p>
  </w:footnote>
  <w:footnote w:type="continuationSeparator" w:id="0">
    <w:p w:rsidR="00B01F46" w:rsidRPr="00AF1B79" w:rsidRDefault="00B01F46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B01F46" w:rsidP="003D3E87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B01F46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B7B37"/>
    <w:rsid w:val="00412A91"/>
    <w:rsid w:val="00466E55"/>
    <w:rsid w:val="00474971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5947"/>
    <w:rsid w:val="00842B4B"/>
    <w:rsid w:val="00876F85"/>
    <w:rsid w:val="00886FF2"/>
    <w:rsid w:val="008B243A"/>
    <w:rsid w:val="00921C7D"/>
    <w:rsid w:val="009928AA"/>
    <w:rsid w:val="009B7052"/>
    <w:rsid w:val="00A44BF0"/>
    <w:rsid w:val="00A44E0E"/>
    <w:rsid w:val="00A60094"/>
    <w:rsid w:val="00AF139A"/>
    <w:rsid w:val="00AF1B79"/>
    <w:rsid w:val="00AF334A"/>
    <w:rsid w:val="00B01F46"/>
    <w:rsid w:val="00B26929"/>
    <w:rsid w:val="00B81F9F"/>
    <w:rsid w:val="00BD10DD"/>
    <w:rsid w:val="00BD2A7E"/>
    <w:rsid w:val="00BD7FEB"/>
    <w:rsid w:val="00BF34B2"/>
    <w:rsid w:val="00C264AB"/>
    <w:rsid w:val="00C54A23"/>
    <w:rsid w:val="00C600DC"/>
    <w:rsid w:val="00C75E50"/>
    <w:rsid w:val="00C77D97"/>
    <w:rsid w:val="00CD1BC4"/>
    <w:rsid w:val="00D33FA5"/>
    <w:rsid w:val="00D36A72"/>
    <w:rsid w:val="00D43271"/>
    <w:rsid w:val="00D965F0"/>
    <w:rsid w:val="00DA4368"/>
    <w:rsid w:val="00DB6F4A"/>
    <w:rsid w:val="00DD23AE"/>
    <w:rsid w:val="00DD609E"/>
    <w:rsid w:val="00DD6C93"/>
    <w:rsid w:val="00DE6B91"/>
    <w:rsid w:val="00E275BF"/>
    <w:rsid w:val="00E8087A"/>
    <w:rsid w:val="00EA3C62"/>
    <w:rsid w:val="00EC2E23"/>
    <w:rsid w:val="00ED6346"/>
    <w:rsid w:val="00F25B67"/>
    <w:rsid w:val="00F37A8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6DC173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we.lu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000000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000000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9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3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4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Props1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129</Words>
  <Characters>725</Characters>
  <Application>Microsoft Office Word</Application>
  <DocSecurity>0</DocSecurity>
  <Lines>65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1</cp:revision>
  <dcterms:created xsi:type="dcterms:W3CDTF">2024-05-06T13:07:00Z</dcterms:created>
  <dcterms:modified xsi:type="dcterms:W3CDTF">2024-05-06T13:08:00Z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