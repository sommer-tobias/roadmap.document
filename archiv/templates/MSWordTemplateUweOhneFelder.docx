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A44" w:rsidRPr="00A56A44" w:rsidRDefault="00A56A44" w:rsidP="00545E74">
      <w:pPr>
        <w:pStyle w:val="berschrift2"/>
        <w:numPr>
          <w:ilvl w:val="0"/>
          <w:numId w:val="0"/>
        </w:numPr>
      </w:pPr>
      <w:bookmarkStart w:id="0" w:name="_GoBack"/>
      <w:bookmarkEnd w:id="0"/>
    </w:p>
    <w:sectPr w:rsidR="00A56A44" w:rsidRPr="00A56A44" w:rsidSect="003C4E4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1418" w:right="1134" w:bottom="1134" w:left="1701" w:header="567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652" w:rsidRPr="003C4E4D" w:rsidRDefault="00490652">
      <w:r w:rsidRPr="003C4E4D">
        <w:separator/>
      </w:r>
    </w:p>
  </w:endnote>
  <w:endnote w:type="continuationSeparator" w:id="0">
    <w:p w:rsidR="00490652" w:rsidRPr="003C4E4D" w:rsidRDefault="00490652">
      <w:r w:rsidRPr="003C4E4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AD3" w:rsidRPr="003C4E4D" w:rsidRDefault="006D6AD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2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177"/>
      <w:gridCol w:w="2951"/>
    </w:tblGrid>
    <w:tr w:rsidR="00C51319" w:rsidRPr="003C4E4D" w:rsidTr="00F645BE">
      <w:tc>
        <w:tcPr>
          <w:tcW w:w="6177" w:type="dxa"/>
          <w:vAlign w:val="center"/>
        </w:tcPr>
        <w:p w:rsidR="00100890" w:rsidRPr="003C4E4D" w:rsidRDefault="00BA2D4F" w:rsidP="000B705E">
          <w:pPr>
            <w:pStyle w:val="Fusszeile"/>
          </w:pPr>
          <w:r w:rsidRPr="003C4E4D">
            <w:fldChar w:fldCharType="begin"/>
          </w:r>
          <w:r w:rsidRPr="003C4E4D">
            <w:rPr>
              <w:lang w:eastAsia="de-DE"/>
            </w:rPr>
            <w:instrText xml:space="preserve"> IF </w:instrText>
          </w:r>
          <w:r w:rsidRPr="003C4E4D">
            <w:fldChar w:fldCharType="begin"/>
          </w:r>
          <w:r w:rsidRPr="003C4E4D">
            <w:rPr>
              <w:lang w:eastAsia="de-DE"/>
            </w:rPr>
            <w:instrText xml:space="preserve"> DOCPROPERTY "CMIdata.G_Signatur"\*CHARFORMAT </w:instrText>
          </w:r>
          <w:r w:rsidRPr="003C4E4D">
            <w:fldChar w:fldCharType="end"/>
          </w:r>
          <w:r w:rsidRPr="003C4E4D">
            <w:rPr>
              <w:lang w:eastAsia="de-DE"/>
            </w:rPr>
            <w:instrText xml:space="preserve"> = "" "</w:instrText>
          </w:r>
          <w:r w:rsidRPr="003C4E4D">
            <w:fldChar w:fldCharType="begin"/>
          </w:r>
          <w:r w:rsidRPr="003C4E4D">
            <w:rPr>
              <w:lang w:eastAsia="de-DE"/>
            </w:rPr>
            <w:instrText xml:space="preserve"> IF </w:instrText>
          </w:r>
          <w:r w:rsidRPr="003C4E4D">
            <w:fldChar w:fldCharType="begin"/>
          </w:r>
          <w:r w:rsidRPr="003C4E4D">
            <w:rPr>
              <w:lang w:eastAsia="de-DE"/>
            </w:rPr>
            <w:instrText xml:space="preserve"> DOCPROPERTY "CMIdata.G_Laufnummer"\*CHARFORMAT </w:instrText>
          </w:r>
          <w:r w:rsidRPr="003C4E4D">
            <w:fldChar w:fldCharType="end"/>
          </w:r>
          <w:r w:rsidRPr="003C4E4D">
            <w:rPr>
              <w:lang w:eastAsia="de-DE"/>
            </w:rPr>
            <w:instrText xml:space="preserve"> = "" "" "</w:instrText>
          </w:r>
          <w:r w:rsidRPr="003C4E4D">
            <w:fldChar w:fldCharType="begin"/>
          </w:r>
          <w:r w:rsidRPr="003C4E4D">
            <w:rPr>
              <w:lang w:eastAsia="de-DE"/>
            </w:rPr>
            <w:instrText xml:space="preserve"> DOCPROPERTY "CMIdata.G_Laufnummer"\*CHARFORMAT </w:instrText>
          </w:r>
          <w:r w:rsidRPr="003C4E4D">
            <w:fldChar w:fldCharType="separate"/>
          </w:r>
          <w:r w:rsidRPr="003C4E4D">
            <w:rPr>
              <w:lang w:eastAsia="de-DE"/>
            </w:rPr>
            <w:instrText>CMIdata.G_Laufnummer</w:instrText>
          </w:r>
          <w:r w:rsidRPr="003C4E4D">
            <w:fldChar w:fldCharType="end"/>
          </w:r>
          <w:r w:rsidRPr="003C4E4D">
            <w:rPr>
              <w:lang w:eastAsia="de-DE"/>
            </w:rPr>
            <w:instrText xml:space="preserve"> / </w:instrText>
          </w:r>
          <w:r w:rsidRPr="003C4E4D">
            <w:fldChar w:fldCharType="begin"/>
          </w:r>
          <w:r w:rsidRPr="003C4E4D">
            <w:rPr>
              <w:lang w:eastAsia="de-DE"/>
            </w:rPr>
            <w:instrText xml:space="preserve"> DOCPROPERTY "CMIdata.Dok_Titel"\*CHARFORMAT </w:instrText>
          </w:r>
          <w:r w:rsidRPr="003C4E4D">
            <w:fldChar w:fldCharType="separate"/>
          </w:r>
          <w:r w:rsidRPr="003C4E4D">
            <w:rPr>
              <w:lang w:eastAsia="de-DE"/>
            </w:rPr>
            <w:instrText>CMIdata.Dok_Titel</w:instrText>
          </w:r>
          <w:r w:rsidRPr="003C4E4D">
            <w:fldChar w:fldCharType="end"/>
          </w:r>
          <w:r w:rsidRPr="003C4E4D">
            <w:rPr>
              <w:lang w:eastAsia="de-DE"/>
            </w:rPr>
            <w:instrText xml:space="preserve">" \* MERGEFORMAT </w:instrText>
          </w:r>
          <w:r w:rsidRPr="003C4E4D">
            <w:fldChar w:fldCharType="end"/>
          </w:r>
          <w:r w:rsidRPr="003C4E4D">
            <w:rPr>
              <w:lang w:eastAsia="de-DE"/>
            </w:rPr>
            <w:instrText>" "</w:instrText>
          </w:r>
          <w:r w:rsidRPr="003C4E4D">
            <w:fldChar w:fldCharType="begin"/>
          </w:r>
          <w:r w:rsidRPr="003C4E4D">
            <w:rPr>
              <w:lang w:eastAsia="de-DE"/>
            </w:rPr>
            <w:instrText xml:space="preserve"> DOCPROPERTY "CMIdata.G_Signatur"\*CHARFORMAT </w:instrText>
          </w:r>
          <w:r w:rsidRPr="003C4E4D">
            <w:fldChar w:fldCharType="separate"/>
          </w:r>
          <w:r w:rsidR="00CC2AF5" w:rsidRPr="003C4E4D">
            <w:rPr>
              <w:lang w:eastAsia="de-DE"/>
            </w:rPr>
            <w:instrText>CMIdata.G_Signatur</w:instrText>
          </w:r>
          <w:r w:rsidRPr="003C4E4D">
            <w:fldChar w:fldCharType="end"/>
          </w:r>
          <w:r w:rsidRPr="003C4E4D">
            <w:rPr>
              <w:lang w:eastAsia="de-DE"/>
            </w:rPr>
            <w:instrText xml:space="preserve"> / </w:instrText>
          </w:r>
          <w:r w:rsidRPr="003C4E4D">
            <w:fldChar w:fldCharType="begin"/>
          </w:r>
          <w:r w:rsidRPr="003C4E4D">
            <w:rPr>
              <w:lang w:eastAsia="de-DE"/>
            </w:rPr>
            <w:instrText xml:space="preserve"> DOCPROPERTY "CMIdata.Dok_Titel"\*CHARFORMAT </w:instrText>
          </w:r>
          <w:r w:rsidRPr="003C4E4D">
            <w:fldChar w:fldCharType="separate"/>
          </w:r>
          <w:r w:rsidR="00CC2AF5" w:rsidRPr="003C4E4D">
            <w:rPr>
              <w:lang w:eastAsia="de-DE"/>
            </w:rPr>
            <w:instrText>CMIdata.Dok_Titel</w:instrText>
          </w:r>
          <w:r w:rsidRPr="003C4E4D">
            <w:fldChar w:fldCharType="end"/>
          </w:r>
          <w:r w:rsidRPr="003C4E4D">
            <w:rPr>
              <w:lang w:eastAsia="de-DE"/>
            </w:rPr>
            <w:instrText xml:space="preserve">" \* MERGEFORMAT </w:instrText>
          </w:r>
          <w:r w:rsidRPr="003C4E4D">
            <w:fldChar w:fldCharType="end"/>
          </w:r>
        </w:p>
      </w:tc>
      <w:tc>
        <w:tcPr>
          <w:tcW w:w="2951" w:type="dxa"/>
        </w:tcPr>
        <w:p w:rsidR="00100890" w:rsidRPr="003C4E4D" w:rsidRDefault="00BA2D4F" w:rsidP="000B705E">
          <w:pPr>
            <w:pStyle w:val="Fusszeile-Seite"/>
            <w:rPr>
              <w:lang w:eastAsia="de-DE"/>
            </w:rPr>
          </w:pPr>
          <w:r w:rsidRPr="003C4E4D">
            <w:rPr>
              <w:lang w:eastAsia="de-DE"/>
            </w:rPr>
            <w:fldChar w:fldCharType="begin"/>
          </w:r>
          <w:r w:rsidRPr="003C4E4D">
            <w:rPr>
              <w:lang w:eastAsia="de-DE"/>
            </w:rPr>
            <w:instrText xml:space="preserve"> DOCPROPERTY "Doc.Page"\*CHARFORMAT </w:instrText>
          </w:r>
          <w:r w:rsidRPr="003C4E4D">
            <w:rPr>
              <w:lang w:eastAsia="de-DE"/>
            </w:rPr>
            <w:fldChar w:fldCharType="separate"/>
          </w:r>
          <w:r w:rsidR="003C4E4D">
            <w:rPr>
              <w:lang w:eastAsia="de-DE"/>
            </w:rPr>
            <w:t>Seite</w:t>
          </w:r>
          <w:r w:rsidRPr="003C4E4D">
            <w:rPr>
              <w:lang w:eastAsia="de-DE"/>
            </w:rPr>
            <w:fldChar w:fldCharType="end"/>
          </w:r>
          <w:r w:rsidRPr="003C4E4D">
            <w:rPr>
              <w:lang w:eastAsia="de-DE"/>
            </w:rPr>
            <w:t xml:space="preserve"> </w:t>
          </w:r>
          <w:r w:rsidRPr="003C4E4D">
            <w:rPr>
              <w:lang w:eastAsia="de-DE"/>
            </w:rPr>
            <w:fldChar w:fldCharType="begin"/>
          </w:r>
          <w:r w:rsidRPr="003C4E4D">
            <w:rPr>
              <w:lang w:eastAsia="de-DE"/>
            </w:rPr>
            <w:instrText xml:space="preserve"> PAGE </w:instrText>
          </w:r>
          <w:r w:rsidRPr="003C4E4D">
            <w:rPr>
              <w:lang w:eastAsia="de-DE"/>
            </w:rPr>
            <w:fldChar w:fldCharType="separate"/>
          </w:r>
          <w:r w:rsidR="003C4E4D">
            <w:rPr>
              <w:noProof/>
              <w:lang w:eastAsia="de-DE"/>
            </w:rPr>
            <w:t>1</w:t>
          </w:r>
          <w:r w:rsidRPr="003C4E4D">
            <w:rPr>
              <w:lang w:eastAsia="de-DE"/>
            </w:rPr>
            <w:fldChar w:fldCharType="end"/>
          </w:r>
          <w:r w:rsidRPr="003C4E4D">
            <w:rPr>
              <w:lang w:eastAsia="de-DE"/>
            </w:rPr>
            <w:t xml:space="preserve"> </w:t>
          </w:r>
          <w:r w:rsidRPr="003C4E4D">
            <w:rPr>
              <w:lang w:eastAsia="de-DE"/>
            </w:rPr>
            <w:fldChar w:fldCharType="begin"/>
          </w:r>
          <w:r w:rsidRPr="003C4E4D">
            <w:rPr>
              <w:lang w:eastAsia="de-DE"/>
            </w:rPr>
            <w:instrText xml:space="preserve"> DOCPROPERTY "Doc.of"\*CHARFORMAT </w:instrText>
          </w:r>
          <w:r w:rsidRPr="003C4E4D">
            <w:rPr>
              <w:lang w:eastAsia="de-DE"/>
            </w:rPr>
            <w:fldChar w:fldCharType="separate"/>
          </w:r>
          <w:r w:rsidR="003C4E4D">
            <w:rPr>
              <w:lang w:eastAsia="de-DE"/>
            </w:rPr>
            <w:t>von</w:t>
          </w:r>
          <w:r w:rsidRPr="003C4E4D">
            <w:rPr>
              <w:lang w:eastAsia="de-DE"/>
            </w:rPr>
            <w:fldChar w:fldCharType="end"/>
          </w:r>
          <w:r w:rsidRPr="003C4E4D">
            <w:rPr>
              <w:lang w:eastAsia="de-DE"/>
            </w:rPr>
            <w:t xml:space="preserve"> </w:t>
          </w:r>
          <w:r w:rsidRPr="003C4E4D">
            <w:rPr>
              <w:lang w:eastAsia="de-DE"/>
            </w:rPr>
            <w:fldChar w:fldCharType="begin"/>
          </w:r>
          <w:r w:rsidRPr="003C4E4D">
            <w:rPr>
              <w:lang w:eastAsia="de-DE"/>
            </w:rPr>
            <w:instrText xml:space="preserve"> SECTIONPAGES  </w:instrText>
          </w:r>
          <w:r w:rsidRPr="003C4E4D">
            <w:rPr>
              <w:lang w:eastAsia="de-DE"/>
            </w:rPr>
            <w:fldChar w:fldCharType="separate"/>
          </w:r>
          <w:r w:rsidR="003C4E4D">
            <w:rPr>
              <w:noProof/>
              <w:lang w:eastAsia="de-DE"/>
            </w:rPr>
            <w:t>1</w:t>
          </w:r>
          <w:r w:rsidRPr="003C4E4D">
            <w:rPr>
              <w:lang w:eastAsia="de-DE"/>
            </w:rPr>
            <w:fldChar w:fldCharType="end"/>
          </w:r>
        </w:p>
      </w:tc>
    </w:tr>
    <w:tr w:rsidR="00C51319" w:rsidRPr="003C4E4D" w:rsidTr="00F645BE">
      <w:tc>
        <w:tcPr>
          <w:tcW w:w="6177" w:type="dxa"/>
          <w:vAlign w:val="center"/>
        </w:tcPr>
        <w:p w:rsidR="00100890" w:rsidRPr="003C4E4D" w:rsidRDefault="00100890" w:rsidP="00100890">
          <w:pPr>
            <w:pStyle w:val="Fusszeile-Pfad"/>
            <w:rPr>
              <w:color w:val="auto"/>
              <w:szCs w:val="12"/>
            </w:rPr>
          </w:pPr>
          <w:bookmarkStart w:id="1" w:name="FusszeileFolgeseiten" w:colFirst="0" w:colLast="0"/>
        </w:p>
      </w:tc>
      <w:tc>
        <w:tcPr>
          <w:tcW w:w="2951" w:type="dxa"/>
        </w:tcPr>
        <w:p w:rsidR="00100890" w:rsidRPr="003C4E4D" w:rsidRDefault="00100890" w:rsidP="00100890">
          <w:pPr>
            <w:jc w:val="right"/>
            <w:rPr>
              <w:sz w:val="2"/>
              <w:szCs w:val="2"/>
              <w:lang w:eastAsia="de-DE"/>
            </w:rPr>
          </w:pPr>
        </w:p>
      </w:tc>
    </w:tr>
    <w:bookmarkEnd w:id="1"/>
  </w:tbl>
  <w:p w:rsidR="00100890" w:rsidRPr="003C4E4D" w:rsidRDefault="00100890" w:rsidP="00100890">
    <w:pPr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890" w:rsidRPr="003C4E4D" w:rsidRDefault="00100890" w:rsidP="00100890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652" w:rsidRPr="003C4E4D" w:rsidRDefault="00490652">
      <w:r w:rsidRPr="003C4E4D">
        <w:separator/>
      </w:r>
    </w:p>
  </w:footnote>
  <w:footnote w:type="continuationSeparator" w:id="0">
    <w:p w:rsidR="00490652" w:rsidRPr="003C4E4D" w:rsidRDefault="00490652">
      <w:r w:rsidRPr="003C4E4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AD3" w:rsidRPr="003C4E4D" w:rsidRDefault="006D6AD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AD3" w:rsidRPr="003C4E4D" w:rsidRDefault="006D6AD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890" w:rsidRPr="003C4E4D" w:rsidRDefault="00100890">
    <w:pPr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A287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4204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848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3221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4045C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522D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1EC0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F8A3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225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0451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22125D"/>
    <w:multiLevelType w:val="multilevel"/>
    <w:tmpl w:val="63785862"/>
    <w:lvl w:ilvl="0">
      <w:start w:val="1"/>
      <w:numFmt w:val="bullet"/>
      <w:pStyle w:val="ListWithCheckboxes"/>
      <w:lvlText w:val="□"/>
      <w:lvlJc w:val="left"/>
      <w:pPr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2">
      <w:start w:val="1"/>
      <w:numFmt w:val="bullet"/>
      <w:lvlText w:val="□"/>
      <w:lvlJc w:val="left"/>
      <w:pPr>
        <w:ind w:left="1080" w:hanging="360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  <w:color w:val="auto"/>
        <w:sz w:val="22"/>
      </w:rPr>
    </w:lvl>
    <w:lvl w:ilvl="4">
      <w:start w:val="1"/>
      <w:numFmt w:val="bullet"/>
      <w:lvlText w:val="□"/>
      <w:lvlJc w:val="left"/>
      <w:pPr>
        <w:ind w:left="1800" w:hanging="360"/>
      </w:pPr>
      <w:rPr>
        <w:rFonts w:ascii="Arial" w:hAnsi="Arial" w:hint="default"/>
        <w:color w:val="auto"/>
        <w:sz w:val="22"/>
      </w:rPr>
    </w:lvl>
    <w:lvl w:ilvl="5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color w:val="auto"/>
        <w:sz w:val="22"/>
      </w:rPr>
    </w:lvl>
    <w:lvl w:ilvl="6">
      <w:start w:val="1"/>
      <w:numFmt w:val="bullet"/>
      <w:lvlText w:val="□"/>
      <w:lvlJc w:val="left"/>
      <w:pPr>
        <w:ind w:left="2520" w:hanging="360"/>
      </w:pPr>
      <w:rPr>
        <w:rFonts w:ascii="Arial" w:hAnsi="Arial" w:hint="default"/>
        <w:color w:val="auto"/>
        <w:sz w:val="22"/>
      </w:rPr>
    </w:lvl>
    <w:lvl w:ilvl="7">
      <w:start w:val="1"/>
      <w:numFmt w:val="bullet"/>
      <w:lvlText w:val="□"/>
      <w:lvlJc w:val="left"/>
      <w:pPr>
        <w:ind w:left="2880" w:hanging="360"/>
      </w:pPr>
      <w:rPr>
        <w:rFonts w:ascii="Arial" w:hAnsi="Arial" w:hint="default"/>
        <w:color w:val="auto"/>
        <w:sz w:val="22"/>
      </w:rPr>
    </w:lvl>
    <w:lvl w:ilvl="8">
      <w:start w:val="1"/>
      <w:numFmt w:val="bullet"/>
      <w:lvlText w:val="□"/>
      <w:lvlJc w:val="left"/>
      <w:pPr>
        <w:ind w:left="3240" w:hanging="360"/>
      </w:pPr>
      <w:rPr>
        <w:rFonts w:ascii="Arial" w:hAnsi="Arial" w:hint="default"/>
        <w:color w:val="auto"/>
        <w:sz w:val="22"/>
      </w:rPr>
    </w:lvl>
  </w:abstractNum>
  <w:abstractNum w:abstractNumId="11" w15:restartNumberingAfterBreak="0">
    <w:nsid w:val="2B436004"/>
    <w:multiLevelType w:val="multilevel"/>
    <w:tmpl w:val="0446444C"/>
    <w:lvl w:ilvl="0">
      <w:start w:val="1"/>
      <w:numFmt w:val="decimal"/>
      <w:pStyle w:val="ListLevelsWithNumbers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12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13" w15:restartNumberingAfterBreak="0">
    <w:nsid w:val="3BAA2F24"/>
    <w:multiLevelType w:val="hybridMultilevel"/>
    <w:tmpl w:val="CA9C5874"/>
    <w:lvl w:ilvl="0" w:tplc="5F243BA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D0FAC0A8" w:tentative="1">
      <w:start w:val="1"/>
      <w:numFmt w:val="lowerLetter"/>
      <w:lvlText w:val="%2."/>
      <w:lvlJc w:val="left"/>
      <w:pPr>
        <w:ind w:left="1440" w:hanging="360"/>
      </w:pPr>
    </w:lvl>
    <w:lvl w:ilvl="2" w:tplc="A0A69A9C" w:tentative="1">
      <w:start w:val="1"/>
      <w:numFmt w:val="lowerRoman"/>
      <w:lvlText w:val="%3."/>
      <w:lvlJc w:val="right"/>
      <w:pPr>
        <w:ind w:left="2160" w:hanging="180"/>
      </w:pPr>
    </w:lvl>
    <w:lvl w:ilvl="3" w:tplc="F3A0F172" w:tentative="1">
      <w:start w:val="1"/>
      <w:numFmt w:val="decimal"/>
      <w:lvlText w:val="%4."/>
      <w:lvlJc w:val="left"/>
      <w:pPr>
        <w:ind w:left="2880" w:hanging="360"/>
      </w:pPr>
    </w:lvl>
    <w:lvl w:ilvl="4" w:tplc="291A535E" w:tentative="1">
      <w:start w:val="1"/>
      <w:numFmt w:val="lowerLetter"/>
      <w:lvlText w:val="%5."/>
      <w:lvlJc w:val="left"/>
      <w:pPr>
        <w:ind w:left="3600" w:hanging="360"/>
      </w:pPr>
    </w:lvl>
    <w:lvl w:ilvl="5" w:tplc="8EBC6906" w:tentative="1">
      <w:start w:val="1"/>
      <w:numFmt w:val="lowerRoman"/>
      <w:lvlText w:val="%6."/>
      <w:lvlJc w:val="right"/>
      <w:pPr>
        <w:ind w:left="4320" w:hanging="180"/>
      </w:pPr>
    </w:lvl>
    <w:lvl w:ilvl="6" w:tplc="ACE415FA" w:tentative="1">
      <w:start w:val="1"/>
      <w:numFmt w:val="decimal"/>
      <w:lvlText w:val="%7."/>
      <w:lvlJc w:val="left"/>
      <w:pPr>
        <w:ind w:left="5040" w:hanging="360"/>
      </w:pPr>
    </w:lvl>
    <w:lvl w:ilvl="7" w:tplc="7B92F58E" w:tentative="1">
      <w:start w:val="1"/>
      <w:numFmt w:val="lowerLetter"/>
      <w:lvlText w:val="%8."/>
      <w:lvlJc w:val="left"/>
      <w:pPr>
        <w:ind w:left="5760" w:hanging="360"/>
      </w:pPr>
    </w:lvl>
    <w:lvl w:ilvl="8" w:tplc="EC6EC0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22A9B"/>
    <w:multiLevelType w:val="multilevel"/>
    <w:tmpl w:val="4226FC4C"/>
    <w:lvl w:ilvl="0">
      <w:start w:val="1"/>
      <w:numFmt w:val="bullet"/>
      <w:pStyle w:val="ListWithSymbols"/>
      <w:lvlText w:val="–"/>
      <w:lvlJc w:val="left"/>
      <w:pPr>
        <w:ind w:left="360" w:hanging="360"/>
      </w:pPr>
      <w:rPr>
        <w:rFonts w:ascii="Ubuntu" w:hAnsi="Ubuntu" w:hint="default"/>
      </w:rPr>
    </w:lvl>
    <w:lvl w:ilvl="1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1276"/>
        </w:tabs>
        <w:ind w:left="1276" w:hanging="425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425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126"/>
        </w:tabs>
        <w:ind w:left="2126" w:hanging="425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552"/>
        </w:tabs>
        <w:ind w:left="2552" w:hanging="426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977"/>
        </w:tabs>
        <w:ind w:left="2977" w:hanging="425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402"/>
        </w:tabs>
        <w:ind w:left="3402" w:hanging="425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827"/>
        </w:tabs>
        <w:ind w:left="3827" w:hanging="425"/>
      </w:pPr>
      <w:rPr>
        <w:rFonts w:ascii="Arial" w:hAnsi="Arial" w:hint="default"/>
      </w:rPr>
    </w:lvl>
  </w:abstractNum>
  <w:abstractNum w:abstractNumId="15" w15:restartNumberingAfterBreak="0">
    <w:nsid w:val="4320697C"/>
    <w:multiLevelType w:val="multilevel"/>
    <w:tmpl w:val="2BEEAF4C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3A84525"/>
    <w:multiLevelType w:val="hybridMultilevel"/>
    <w:tmpl w:val="6C9E5594"/>
    <w:lvl w:ilvl="0" w:tplc="29225F3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971E0128" w:tentative="1">
      <w:start w:val="1"/>
      <w:numFmt w:val="lowerLetter"/>
      <w:lvlText w:val="%2."/>
      <w:lvlJc w:val="left"/>
      <w:pPr>
        <w:ind w:left="1440" w:hanging="360"/>
      </w:pPr>
    </w:lvl>
    <w:lvl w:ilvl="2" w:tplc="9E62B5F0" w:tentative="1">
      <w:start w:val="1"/>
      <w:numFmt w:val="lowerRoman"/>
      <w:lvlText w:val="%3."/>
      <w:lvlJc w:val="right"/>
      <w:pPr>
        <w:ind w:left="2160" w:hanging="180"/>
      </w:pPr>
    </w:lvl>
    <w:lvl w:ilvl="3" w:tplc="333AC632" w:tentative="1">
      <w:start w:val="1"/>
      <w:numFmt w:val="decimal"/>
      <w:lvlText w:val="%4."/>
      <w:lvlJc w:val="left"/>
      <w:pPr>
        <w:ind w:left="2880" w:hanging="360"/>
      </w:pPr>
    </w:lvl>
    <w:lvl w:ilvl="4" w:tplc="1B18B916" w:tentative="1">
      <w:start w:val="1"/>
      <w:numFmt w:val="lowerLetter"/>
      <w:lvlText w:val="%5."/>
      <w:lvlJc w:val="left"/>
      <w:pPr>
        <w:ind w:left="3600" w:hanging="360"/>
      </w:pPr>
    </w:lvl>
    <w:lvl w:ilvl="5" w:tplc="34343772" w:tentative="1">
      <w:start w:val="1"/>
      <w:numFmt w:val="lowerRoman"/>
      <w:lvlText w:val="%6."/>
      <w:lvlJc w:val="right"/>
      <w:pPr>
        <w:ind w:left="4320" w:hanging="180"/>
      </w:pPr>
    </w:lvl>
    <w:lvl w:ilvl="6" w:tplc="5D12E766" w:tentative="1">
      <w:start w:val="1"/>
      <w:numFmt w:val="decimal"/>
      <w:lvlText w:val="%7."/>
      <w:lvlJc w:val="left"/>
      <w:pPr>
        <w:ind w:left="5040" w:hanging="360"/>
      </w:pPr>
    </w:lvl>
    <w:lvl w:ilvl="7" w:tplc="F68AAC2E" w:tentative="1">
      <w:start w:val="1"/>
      <w:numFmt w:val="lowerLetter"/>
      <w:lvlText w:val="%8."/>
      <w:lvlJc w:val="left"/>
      <w:pPr>
        <w:ind w:left="5760" w:hanging="360"/>
      </w:pPr>
    </w:lvl>
    <w:lvl w:ilvl="8" w:tplc="DF5209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96E60"/>
    <w:multiLevelType w:val="multilevel"/>
    <w:tmpl w:val="7E3054E6"/>
    <w:lvl w:ilvl="0">
      <w:start w:val="1"/>
      <w:numFmt w:val="decimal"/>
      <w:pStyle w:val="ListWithNumbers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</w:lvl>
    <w:lvl w:ilvl="3">
      <w:start w:val="1"/>
      <w:numFmt w:val="decimal"/>
      <w:lvlText w:val="%1.%2.%3.%4."/>
      <w:lvlJc w:val="left"/>
      <w:pPr>
        <w:tabs>
          <w:tab w:val="num" w:pos="2552"/>
        </w:tabs>
        <w:ind w:left="2552" w:hanging="851"/>
      </w:pPr>
    </w:lvl>
    <w:lvl w:ilvl="4">
      <w:start w:val="1"/>
      <w:numFmt w:val="decimal"/>
      <w:lvlText w:val="%1.%2.%3.%4.%5."/>
      <w:lvlJc w:val="left"/>
      <w:pPr>
        <w:tabs>
          <w:tab w:val="num" w:pos="3544"/>
        </w:tabs>
        <w:ind w:left="3544" w:hanging="9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16"/>
  </w:num>
  <w:num w:numId="5">
    <w:abstractNumId w:val="13"/>
  </w:num>
  <w:num w:numId="6">
    <w:abstractNumId w:val="10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ate.Format.Long" w:val="30. November 2023"/>
    <w:docVar w:name="Date.Format.Long.dateValue" w:val="45260"/>
    <w:docVar w:name="DocumentDate" w:val="30. November 2023"/>
    <w:docVar w:name="DocumentDate.dateValue" w:val="45260"/>
    <w:docVar w:name="MetaTool_officeatwork" w:val="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"/>
    <w:docVar w:name="OawAttachedTemplate" w:val="Neues leeres Word-Dokument.ows"/>
    <w:docVar w:name="OawBuiltInDocProps" w:val="&lt;OawBuiltInDocProps&gt;&lt;default profileUID=&quot;0&quot;&gt;&lt;word&gt;&lt;fileName&gt;&lt;/fileName&gt;&lt;documentVersion&gt;&lt;/documentVersion&gt;&lt;contentStatus&gt;&lt;/contentStatus&gt;&lt;contentType&gt;&lt;/contentType&gt;&lt;hyperlinkBase&gt;&lt;/hyperlinkBase&gt;&lt;comments&gt;&lt;/comments&gt;&lt;keywords&gt;&lt;/keywords&gt;&lt;language&gt;&lt;/language&gt;&lt;defaultPath&gt;&lt;/defaultPath&gt;&lt;defaultFilename&gt;&lt;/defaultFilename&gt;&lt;title&gt;&lt;value type=&quot;OawLanguage&quot; name=&quot;Doc.Spac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/word&gt;&lt;PDF&gt;&lt;fileName&gt;&lt;/fileName&gt;&lt;documentVersion&gt;&lt;/documentVersion&gt;&lt;contentStatus&gt;&lt;/contentStatus&gt;&lt;contentType&gt;&lt;/contentType&gt;&lt;hyperlinkBase&gt;&lt;/hyperlinkBase&gt;&lt;comments&gt;&lt;/comments&gt;&lt;keywords&gt;&lt;/keywords&gt;&lt;language&gt;&lt;/language&gt;&lt;defaultPath&gt;&lt;/defaultPath&gt;&lt;defaultFilename&gt;&lt;/defaultFilename&gt;&lt;title&gt;&lt;value type=&quot;OawLanguage&quot; name=&quot;Doc.Spac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/PDF&gt;&lt;/default&gt;&lt;/OawBuiltInDocProps&gt;_x000d_"/>
    <w:docVar w:name="OawCreatedWithOfficeatworkVersion" w:val="4.9 R3 (4.9.1361)"/>
    <w:docVar w:name="OawCreatedWithProjectID" w:val="luchmaster"/>
    <w:docVar w:name="OawCreatedWithProjectVersion" w:val="246"/>
    <w:docVar w:name="OawDate.Manual" w:val="&lt;document&gt;&lt;OawDateManual name=&quot;DocumentDate&quot;&gt;&lt;profile type=&quot;default&quot; UID=&quot;&quot; sameAsDefault=&quot;0&quot;&gt;&lt;format UID=&quot;2004031916255083469524&quot; type=&quot;6&quot; defaultValue=&quot;%OawCreationDate%&quot; dateFormat=&quot;&amp;lt;translate&amp;gt;Date.Format.Long&amp;lt;/translate&amp;gt;&quot;/&gt;&lt;/profile&gt;&lt;/OawDateManual&gt;&lt;OawDateManual name=&quot;Date.Format.Long&quot;&gt;&lt;profile type=&quot;default&quot; UID=&quot;&quot; sameAsDefault=&quot;0&quot;&gt;&lt;format UID=&quot;2009022514423657662914&quot; type=&quot;6&quot; defaultValue=&quot;%OawCreationDate%&quot; dateFormat=&quot;Date.Format.Long&quot;/&gt;&lt;/profile&gt;&lt;/OawDateManual&gt;&lt;/document&gt;"/>
    <w:docVar w:name="oawDefinitionTmpl" w:val="&lt;document&gt;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Doc.of&quot;&gt;&lt;profile type=&quot;default&quot; UID=&quot;&quot; sameAsDefault=&quot;0&quot;&gt;&lt;documentProperty UID=&quot;2003060614150123456789&quot; dataSourceUID=&quot;2003060614150123456789&quot;/&gt;&lt;type type=&quot;OawLanguage&quot;&gt;&lt;OawLanguage UID=&quot;Doc.of&quot;/&gt;&lt;/type&gt;&lt;/profile&gt;&lt;/OawDocProperty&gt;_x000d__x0009_&lt;OawDocProperty name=&quot;Outputprofile.Ex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43648299648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06120711380151760646&quot; sameAsDefault=&quot;-1&quot;&gt;&lt;/profile&gt;&lt;profile type=&quot;send&quot; UID=&quot;2003010711200895123470110&quot; sameAsDefault=&quot;-1&quot;&gt;&lt;/profile&gt;&lt;profile type=&quot;send&quot; UID=&quot;2006120514175878093883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end&quot; UID=&quot;2006121210395821292110&quot; sameAsDefault=&quot;-1&quot;&gt;&lt;/profile&gt;&lt;profile type=&quot;save&quot; UID=&quot;2004062216425255253277&quot; sameAsDefault=&quot;-1&quot;&gt;&lt;/profile&gt;&lt;profile type=&quot;save&quot; UID=&quot;200612051440155604006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ave&quot; UID=&quot;2006121210441235887611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8432630012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10071914585275568157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/OawDocProperty&gt;_x000d__x0009_&lt;OawDocProperty name=&quot;Outputprofile.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080810958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555411985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-1&quot;&gt;&lt;/profile&gt;&lt;profile type=&quot;send&quot; UID=&quot;2003010711200895123470110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4062216425255253277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DocProperty name=&quot;Outputprofile.ExternalSignatur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end&quot; UID=&quot;2003010711200895123470110&quot; sameAsDefault=&quot;-1&quot;&gt;&lt;/profile&gt;&lt;profile type=&quot;send&quot; UID=&quot;2006120514175878093883&quot; sameAsDefault=&quot;-1&quot;&gt;&lt;/profile&gt;&lt;profile type=&quot;send&quot; UID=&quot;2006121210395821292110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ave&quot; UID=&quot;2004062216425255253277&quot; sameAsDefault=&quot;-1&quot;&gt;&lt;/profile&gt;&lt;profile type=&quot;save&quot; UID=&quot;2006120514401556040061&quot; sameAsDefault=&quot;-1&quot;&gt;&lt;/profile&gt;&lt;profile type=&quot;save&quot; UID=&quot;2006121210441235887611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/OawDocProperty&gt;_x000d__x0009_&lt;OawDocProperty name=&quot;Author.Initials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Initials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Departe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ement&quot;/&gt;&lt;/type&gt;&lt;/profile&gt;&lt;/OawDocProperty&gt;_x000d__x0009_&lt;OawBookmark name=&quot;FusszeileErsteSeite&quot;&gt;&lt;profile type=&quot;default&quot; UID=&quot;&quot; sameAsDefault=&quot;0&quot;&gt;&lt;/profile&gt;&lt;/OawBookmark&gt;_x000d__x0009_&lt;OawBookmark name=&quot;FusszeileFolgeseiten&quot;&gt;&lt;profile type=&quot;default&quot; UID=&quot;&quot; sameAsDefault=&quot;0&quot;&gt;&lt;/profile&gt;&lt;/OawBookmark&gt;_x000d__x0009_&lt;OawDocProperty name=&quot;CMIdata.Dok_Titel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Dok_Titel&quot;/&gt;&lt;/type&gt;&lt;/profile&gt;&lt;/OawDocProperty&gt;_x000d__x0009_&lt;OawDocProperty name=&quot;CMIdata.G_Signatu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Signatur&quot;/&gt;&lt;/type&gt;&lt;/profile&gt;&lt;/OawDocProperty&gt;_x000d__x0009_&lt;OawDocProperty name=&quot;CMIdata.G_Laufnumme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Laufnummer&quot;/&gt;&lt;/type&gt;&lt;/profile&gt;&lt;/OawDocProperty&gt;_x000d_&lt;/document&gt;_x000d_"/>
    <w:docVar w:name="OawDistributionEnabled" w:val="&lt;Profiles&gt;&lt;Distribution type=&quot;3&quot; UID=&quot;2004062216425255253277&quot;/&gt;&lt;Distribution type=&quot;3&quot; UID=&quot;2006120514401556040061&quot;/&gt;&lt;/Profiles&gt;_x000d_"/>
    <w:docVar w:name="OawDocProp.200212191811121321310321301031x" w:val="&lt;source&gt;&lt;Fields List=&quot;Name&quot;/&gt;&lt;profile type=&quot;default&quot; UID=&quot;&quot; sameAsDefault=&quot;0&quot;&gt;&lt;OawDocProperty name=&quot;Contactperson.Name&quot; field=&quot;Name&quot;/&gt;&lt;/profile&gt;&lt;/source&gt;"/>
    <w:docVar w:name="OawDocProp.2002122011014149059130932" w:val="&lt;source&gt;&lt;Fields List=&quot;Departement&quot;/&gt;&lt;profile type=&quot;default&quot; UID=&quot;&quot; sameAsDefault=&quot;0&quot;&gt;&lt;OawDocProperty name=&quot;Organisation.Departement&quot; field=&quot;Departement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Subject&quot; field=&quot;Doc.Subject&quot;/&gt;&lt;OawDocProperty name=&quot;Doc.Text&quot; field=&quot;Doc.Text&quot;/&gt;&lt;OawDocProperty name=&quot;Doc.Page&quot; field=&quot;Doc.Page&quot;/&gt;&lt;OawDocProperty name=&quot;Doc.of&quot; field=&quot;Doc.of&quot;/&gt;&lt;/profile&gt;&lt;profile type=&quot;print&quot; UID=&quot;2010071914543648299648&quot; sameAsDefault=&quot;0&quot;&gt;&lt;SQL&gt;SELECT Value, UID FROM Data WHERE LCID = '%WhereLCID%';&lt;/SQL&gt;&lt;OawDocProperty name=&quot;Outputprofile.External&quot; field=&quot;Outputprofile.External&quot;/&gt;&lt;/profile&gt;&lt;profile type=&quot;send&quot; UID=&quot;2006120514175878093883&quot; sameAsDefault=&quot;0&quot;&gt;&lt;SQL&gt;SELECT Value, UID FROM Data WHERE LCID = '%WhereLCID%';&lt;/SQL&gt;&lt;OawDocProperty name=&quot;Outputprofile.External&quot; field=&quot;Outputprofile.External&quot;/&gt;&lt;/profile&gt;&lt;profile type=&quot;save&quot; UID=&quot;200612051440155604006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432630012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5275568157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05949584758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0808109584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5554119854&quot; sameAsDefault=&quot;0&quot;&gt;&lt;SQL&gt;SELECT Value, UID FROM Data WHERE LCID = '%WhereLCID%';&lt;/SQL&gt;&lt;OawDocProperty name=&quot;Outputprofile.Internal&quot; field=&quot;Outputprofile.Internal&quot;/&gt;&lt;/profile&gt;&lt;profile type=&quot;send&quot; UID=&quot;2003010711200895123470110&quot; sameAsDefault=&quot;0&quot;&gt;&lt;SQL&gt;SELECT Value, UID FROM Data WHERE LCID = '%WhereLCID%';&lt;/SQL&gt;&lt;OawDocProperty name=&quot;Outputprofile.Internal&quot; field=&quot;Outputprofile.Internal&quot;/&gt;&lt;/profile&gt;&lt;profile type=&quot;save&quot; UID=&quot;2004062216425255253277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06120711380151760646&quot; sameAsDefault=&quot;0&quot;&gt;&lt;SQL&gt;SELECT Value, UID FROM Data WHERE LCID = '%WhereLCID%';&lt;/SQL&gt;&lt;OawDocProperty name=&quot;Outputprofile.ExternalSignature&quot; field=&quot;Outputprofile.ExternalSignature&quot;/&gt;&lt;/profile&gt;&lt;profile type=&quot;send&quot; UID=&quot;2006121210395821292110&quot; sameAsDefault=&quot;0&quot;&gt;&lt;SQL&gt;SELECT Value, UID FROM Data WHERE LCID = '%WhereLCID%';&lt;/SQL&gt;&lt;OawDocProperty name=&quot;Outputprofile.ExternalSignature&quot; field=&quot;Outputprofile.ExternalSignature&quot;/&gt;&lt;/profile&gt;&lt;profile type=&quot;save&quot; UID=&quot;2006121210441235887611&quot; sameAsDefault=&quot;0&quot;&gt;&lt;SQL&gt;SELECT Value, UID FROM Data WHERE LCID = '%WhereLCID%';&lt;/SQL&gt;&lt;OawDocProperty name=&quot;Outputprofile.ExternalSignature&quot; field=&quot;Outputprofile.ExternalSignature&quot;/&gt;&lt;/profile&gt;&lt;/source&gt;"/>
    <w:docVar w:name="OawDocProp.2006040509495284662868" w:val="&lt;source&gt;&lt;Fields List=&quot;Name|Initials&quot;/&gt;&lt;profile type=&quot;default&quot; UID=&quot;&quot; sameAsDefault=&quot;0&quot;&gt;&lt;OawDocProperty name=&quot;Author.Name&quot; field=&quot;Name&quot;/&gt;&lt;OawDocProperty name=&quot;Author.Initials&quot; field=&quot;Initials&quot;/&gt;&lt;/profile&gt;&lt;/source&gt;"/>
    <w:docVar w:name="OawDocProp.2010020409223900652065" w:val="&lt;source&gt;&lt;Fields List=&quot;Dok_Titel|G_Signatur|G_Laufnummer&quot;/&gt;&lt;profile type=&quot;default&quot; UID=&quot;&quot; sameAsDefault=&quot;0&quot;&gt;&lt;OawDocProperty name=&quot;CMIdata.Dok_Titel&quot; field=&quot;Dok_Titel&quot;/&gt;&lt;OawDocProperty name=&quot;CMIdata.G_Signatur&quot; field=&quot;G_Signatur&quot;/&gt;&lt;OawDocProperty name=&quot;CMIdata.G_Laufnummer&quot; field=&quot;G_Laufnummer&quot;/&gt;&lt;/profile&gt;&lt;/source&gt;"/>
    <w:docVar w:name="OawDocPropSource" w:val="&lt;DocProps&gt;&lt;DocProp UID=&quot;2002122011014149059130932&quot; EntryUID=&quot;2016071118100798169640&quot;&gt;&lt;Field Name=&quot;IDName&quot; Value=&quot;BUWD, Umwelt und Energie, ENIM&quot;/&gt;&lt;Field Name=&quot;Departement&quot; Value=&quot;Bau-, Umwelt- und Wirtschaftsdepartement&quot;/&gt;&lt;Field Name=&quot;Dienststelle1&quot; Value=&quot;&quot;/&gt;&lt;Field Name=&quot;Dienststelle2&quot; Value=&quot;&quot;/&gt;&lt;Field Name=&quot;Abteilung1&quot; Value=&quot;Energie &amp;amp; Immissionen&quot;/&gt;&lt;Field Name=&quot;Abteilung2&quot; Value=&quot;&quot;/&gt;&lt;Field Name=&quot;AddressB1&quot; Value=&quot;Umwelt und Energie (uwe)&quot;/&gt;&lt;Field Name=&quot;AddressB2&quot; Value=&quot;Energie &amp;amp; Immissionen&quot;/&gt;&lt;Field Name=&quot;AddressB3&quot; Value=&quot;&quot;/&gt;&lt;Field Name=&quot;AddressB4&quot; Value=&quot;&quot;/&gt;&lt;Field Name=&quot;AddressN1&quot; Value=&quot;Libellenrain 15&quot;/&gt;&lt;Field Name=&quot;AddressN2&quot; Value=&quot;Postfach 3439&quot;/&gt;&lt;Field Name=&quot;AddressN3&quot; Value=&quot;6002 Luzern&quot;/&gt;&lt;Field Name=&quot;AddressN4&quot; Value=&quot;&quot;/&gt;&lt;Field Name=&quot;Postcode&quot; Value=&quot;6002&quot;/&gt;&lt;Field Name=&quot;City&quot; Value=&quot;Luzern&quot;/&gt;&lt;Field Name=&quot;Abteilungsinformation1&quot; Value=&quot;&quot;/&gt;&lt;Field Name=&quot;Abteilungsinformation2&quot; Value=&quot;&quot;/&gt;&lt;Field Name=&quot;Abteilungsinformation3&quot; Value=&quot;&quot;/&gt;&lt;Field Name=&quot;Abteilungsinformation4&quot; Value=&quot;&quot;/&gt;&lt;Field Name=&quot;Abteilungsinformation5&quot; Value=&quot;&quot;/&gt;&lt;Field Name=&quot;Abteilungsinformation6&quot; Value=&quot;&quot;/&gt;&lt;Field Name=&quot;Abteilungsinformation7&quot; Value=&quot;&quot;/&gt;&lt;Field Name=&quot;Abteilungsinformation8&quot; Value=&quot;&quot;/&gt;&lt;Field Name=&quot;Telefon&quot; Value=&quot;+41 41 228 6060&quot;/&gt;&lt;Field Name=&quot;Fax&quot; Value=&quot;&quot;/&gt;&lt;Field Name=&quot;LogoColor&quot; Value=&quot;%Logos%\Luzern.Logo.2100.350.emf&quot;/&gt;&lt;Field Name=&quot;LogoBlackWhite&quot; Value=&quot;%Logos%\Luzern.Logo.2100.350.emf&quot;/&gt;&lt;Field Name=&quot;LogoZertifikate&quot; Value=&quot;&quot;/&gt;&lt;Field Name=&quot;Email&quot; Value=&quot;uwe@lu.ch&quot;/&gt;&lt;Field Name=&quot;Internet&quot; Value=&quot;uwe.lu.ch&quot;/&gt;&lt;Field Name=&quot;LogoSignature&quot; Value=&quot;&quot;/&gt;&lt;Field Name=&quot;LogoPowerPointTitleLast&quot; Value=&quot;&quot;/&gt;&lt;Field Name=&quot;LogoPowerPointTitleFirst&quot; Value=&quot;&quot;/&gt;&lt;Field Name=&quot;LogoPowerPointChapter&quot; Value=&quot;&quot;/&gt;&lt;Field Name=&quot;LogoPowerPointSlide&quot; Value=&quot;&quot;/&gt;&lt;Field Name=&quot;LogoNeutral&quot; Value=&quot;%Logos%\Luzern.Logo.2100.350.emf&quot;/&gt;&lt;Field Name=&quot;LogoSchriftzug&quot; Value=&quot;&quot;/&gt;&lt;Field Name=&quot;LogoTag&quot; Value=&quot;&quot;/&gt;&lt;Field Name=&quot;FusszeileFett&quot; Value=&quot;&quot;/&gt;&lt;Field Name=&quot;FusszeileNormal&quot; Value=&quot;&quot;/&gt;&lt;Field Name=&quot;Data_UID&quot; Value=&quot;201607111810079816964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70238&quot;&gt;&lt;Field Name=&quot;IDName&quot; Value=&quot;Sommer Tobias, uwe&quot;/&gt;&lt;Field Name=&quot;Name&quot; Value=&quot;Tobias Sommer&quot;/&gt;&lt;Field Name=&quot;PersonalNumber&quot; Value=&quot;&quot;/&gt;&lt;Field Name=&quot;DirectPhone&quot; Value=&quot;+41 41 228 6062&quot;/&gt;&lt;Field Name=&quot;DirectFax&quot; Value=&quot;&quot;/&gt;&lt;Field Name=&quot;Mobile&quot; Value=&quot;&quot;/&gt;&lt;Field Name=&quot;EMail&quot; Value=&quot;tobias.sommer@lu.ch&quot;/&gt;&lt;Field Name=&quot;Function&quot; Value=&quot;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sot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7023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70238&quot;&gt;&lt;Field Name=&quot;IDName&quot; Value=&quot;Sommer Tobias, uwe&quot;/&gt;&lt;Field Name=&quot;Name&quot; Value=&quot;Tobias Sommer&quot;/&gt;&lt;Field Name=&quot;PersonalNumber&quot; Value=&quot;&quot;/&gt;&lt;Field Name=&quot;DirectPhone&quot; Value=&quot;+41 41 228 6062&quot;/&gt;&lt;Field Name=&quot;DirectFax&quot; Value=&quot;&quot;/&gt;&lt;Field Name=&quot;Mobile&quot; Value=&quot;&quot;/&gt;&lt;Field Name=&quot;EMail&quot; Value=&quot;tobias.sommer@lu.ch&quot;/&gt;&lt;Field Name=&quot;Function&quot; Value=&quot;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sot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7023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IDName&quot; Value=&quot;(Leer)&quot;/&gt;&lt;/DocProp&gt;&lt;DocProp UID=&quot;2006040509495284662868&quot; EntryUID=&quot;70238&quot;&gt;&lt;Field Name=&quot;IDName&quot; Value=&quot;Sommer Tobias, uwe&quot;/&gt;&lt;Field Name=&quot;Name&quot; Value=&quot;Tobias Sommer&quot;/&gt;&lt;Field Name=&quot;PersonalNumber&quot; Value=&quot;&quot;/&gt;&lt;Field Name=&quot;DirectPhone&quot; Value=&quot;+41 41 228 6062&quot;/&gt;&lt;Field Name=&quot;DirectFax&quot; Value=&quot;&quot;/&gt;&lt;Field Name=&quot;Mobile&quot; Value=&quot;&quot;/&gt;&lt;Field Name=&quot;EMail&quot; Value=&quot;tobias.sommer@lu.ch&quot;/&gt;&lt;Field Name=&quot;Function&quot; Value=&quot;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sot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7023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0072016315072560894&quot; EntryUID=&quot;54706&quot;&gt;&lt;Field Name=&quot;IDName&quot; Value=&quot;Gut Jules, uwe&quot;/&gt;&lt;Field Name=&quot;Name&quot; Value=&quot;Jules Gut&quot;/&gt;&lt;Field Name=&quot;PersonalNumber&quot; Value=&quot;&quot;/&gt;&lt;Field Name=&quot;DirectPhone&quot; Value=&quot;+41 41 228 6146&quot;/&gt;&lt;Field Name=&quot;DirectFax&quot; Value=&quot;&quot;/&gt;&lt;Field Name=&quot;Mobile&quot; Value=&quot;&quot;/&gt;&lt;Field Name=&quot;EMail&quot; Value=&quot;jules.gut@lu.ch&quot;/&gt;&lt;Field Name=&quot;Function&quot; Value=&quot;Teamleiter 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gj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54706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6110913315368876110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Inhalts-Typ&quot;/&gt;_x000d_&lt;Item Type=&quot;Button&quot; IDName=&quot;Subject&quot; Icon=&quot;3546&quot; Label=&quot;&amp;lt;translate&amp;gt;Style.Subject&amp;lt;/translate&amp;gt;&quot; Command=&quot;StyleApply&quot; Parameter=&quot;Betreff&quot;/&gt;_x000d_&lt;Item Type=&quot;Button&quot; IDName=&quot;Abschnitt&quot; Icon=&quot;3546&quot; Label=&quot;Abschnitt&quot; Command=&quot;StyleApply&quot; Parameter=&quot;Abschnitt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1 ohne&quot; Icon=&quot;3546&quot; Label=&quot;Überschrift 1 o. Nr.&quot; Command=&quot;StyleApply&quot; Parameter=&quot;Überschrift 1 o. Nr.&quot;/&gt;_x000d_&lt;Item Type=&quot;Button&quot; IDName=&quot;2 ohne&quot; Icon=&quot;3546&quot; Label=&quot;Überschrift 2 o. Nr.&quot; Command=&quot;StyleApply&quot; Parameter=&quot;Überschrift 2 o. Nr.&quot;/&gt;_x000d_&lt;Item Type=&quot;Button&quot; IDName=&quot;3 ohne&quot; Icon=&quot;3546&quot; Label=&quot;Überschrift 3 o. Nr.&quot; Command=&quot;StyleApply&quot; Parameter=&quot;Überschrift 3 o. Nr.&quot;/&gt;_x000d_&lt;Item Type=&quot;Button&quot; IDName=&quot;4 ohne&quot; Icon=&quot;3546&quot; Label=&quot;Überschrift 4 o. Nr.&quot; Command=&quot;StyleApply&quot; Parameter=&quot;Überschrift 4 o. Nr.&quot;/&gt;_x000d_&lt;Item Type=&quot;Separator&quot;/&gt;_x000d_&lt;Item Type=&quot;Button&quot; IDName=&quot;Appendix&quot; Icon=&quot;3546&quot; Label=&quot;Anhang&quot; Command=&quot;StyleApply&quot; Parameter=&quot;Appendix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450&quot; Icon=&quot;3546&quot; Label=&quot;&amp;lt;translate&amp;gt;Style.Topic450&amp;lt;/translate&amp;gt;&quot; Command=&quot;StyleApply&quot; Parameter=&quot;Topic45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750&quot; Icon=&quot;3546&quot; Label=&quot;&amp;lt;translate&amp;gt;Style.Topic750&amp;lt;/translate&amp;gt;&quot; Command=&quot;StyleApply&quot; Parameter=&quot;Topic75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450Line&quot; Icon=&quot;3546&quot; Label=&quot;&amp;lt;translate&amp;gt;Style.Topic450Line&amp;lt;/translate&amp;gt;&quot; Command=&quot;StyleApply&quot; Parameter=&quot;Topic45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750Line&quot; Icon=&quot;3546&quot; Label=&quot;&amp;lt;translate&amp;gt;Style.Topic750Line&amp;lt;/translate&amp;gt;&quot; Command=&quot;StyleApply&quot; Parameter=&quot;Topic75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Symbols&quot; Icon=&quot;838&quot; Label=&quot;&amp;lt;translate&amp;gt;Style.ListWithSymbols&amp;lt;/translate&amp;gt;&quot; Command=&quot;StyleApply&quot; Parameter=&quot;ListWithSymbols&quot;/&gt;_x000d_&lt;Item Type=&quot;Button&quot; IDName=&quot;ListWithLetters&quot; Icon=&quot;80&quot; Label=&quot;&amp;lt;translate&amp;gt;Style.ListWithLetters&amp;lt;/translate&amp;gt;&quot; Command=&quot;StyleApply&quot; Parameter=&quot;ListWithLetters&quot;/&gt;_x000d_&lt;Item Type=&quot;Button&quot; IDName=&quot;ListWithNumbers&quot; Icon=&quot;71&quot; Label=&quot;&amp;lt;translate&amp;gt;Style.ListWithNumbers&amp;lt;/translate&amp;gt;&quot; Command=&quot;StyleApply&quot; Parameter=&quot;ListWithNumbers&quot;/&gt;_x000d_&lt;Item Type=&quot;Button&quot; IDName=&quot;ListLevelsWithNumbers&quot; Icon=&quot;71&quot; Label=&quot;&amp;lt;translate&amp;gt;Style.ListLevelsWithNumbers&amp;lt;/translate&amp;gt;&quot; Command=&quot;StyleApply&quot; Parameter=&quot;ListLevelsWithNumbers&quot;/&gt;_x000d_&lt;Item Type=&quot;Button&quot; IDName=&quot;ListWithCheckBoxes&quot; Icon=&quot;220&quot; Label=&quot;&amp;lt;translate&amp;gt;Style.ListWithCheckBoxes&amp;lt;/translate&amp;gt;&quot; Command=&quot;StyleApply&quot; Parameter=&quot;ListWithCheckBoxes&quot;/&gt;_x000d_&lt;/Item&gt;_x000d_&lt;Item Type=&quot;SubMenu&quot; IDName=&quot;LawStyles&quot;&gt;_x000d_&lt;Item Type=&quot;Button&quot; IDName=&quot;Art-Titel&quot; Icon=&quot;3546&quot; Label=&quot;&amp;lt;translate&amp;gt;Style.ArtTitel&amp;lt;/translate&amp;gt;&quot; Command=&quot;StyleApply&quot; Parameter=&quot;Art-Titel&quot;/&gt;_x000d_&lt;Item Type=&quot;Button&quot; IDName=&quot;Art-Text&quot; Icon=&quot;3546&quot; Label=&quot;&amp;lt;translate&amp;gt;Style.ArtText&amp;lt;/translate&amp;gt;&quot; Command=&quot;StyleApply&quot; Parameter=&quot;Art-Text&quot;/&gt;_x000d_&lt;Item Type=&quot;Button&quot; IDName=&quot;Art-Hochgestellt&quot; Icon=&quot;3114&quot; Label=&quot;&amp;lt;translate&amp;gt;Style.ArtHochgestellt&amp;lt;/translate&amp;gt;&quot; Command=&quot;StyleApply&quot; Parameter=&quot;Art-Hochgestellt&quot;/&gt;_x000d_&lt;Item Type=&quot;Button&quot; IDName=&quot;DefaultParagraphFont&quot;  Icon=&quot;3114&quot; Label=&quot;&amp;lt;translate&amp;gt;Style.DefaultParagraphFont&amp;lt;/translate&amp;gt;&quot; Command=&quot;StyleApply&quot; Parameter=&quot;-66&quot;/&gt;_x000d_&lt;/Item&gt;_x000d_&lt;/MenusDef&gt;"/>
    <w:docVar w:name="OawOMS" w:val="&lt;OawOMS&gt;&lt;send profileUID=&quot;1&quot;&gt;&lt;mail&gt;&lt;cc&gt;&lt;/cc&gt;&lt;bcc&gt;&lt;/bcc&gt;&lt;to&gt;&lt;value type=&quot;OawDocProperty&quot; name=&quot;Rece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word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end&gt;&lt;save profileUID=&quot;2003112610595290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end profileUID=&quot;2003010711200895123470110&quot;&gt;&lt;mail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to&gt;&lt;value type=&quot;OawDocProperty&quot; name=&quot;Receipient.EMail&quot;&gt;&lt;separator text=&quot;&quot;&gt;&lt;/separator&gt;&lt;format text=&quot;&quot;&gt;&lt;/format&gt;&lt;/value&gt;&lt;/to&gt;&lt;/mail&gt;&lt;word&gt;&lt;language&gt;&lt;/language&gt;&lt;documentVersion&gt;&lt;/documentVersion&gt;&lt;keywords&gt;&lt;/keywords&gt;&lt;category&gt;&lt;/category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author&gt;&lt;value type=&quot;OawDocProperty&quot; name=&quot;Author.Name&quot;&gt;&lt;separator text=&quot;&quot;&gt;&lt;/separator&gt;&lt;format text=&quot;&quot;&gt;&lt;/format&gt;&lt;/value&gt;&lt;/author&gt;&lt;/word&gt;&lt;PDF&gt;&lt;language&gt;&lt;/language&gt;&lt;documentVersion&gt;&lt;/documentVersion&gt;&lt;keywords&gt;&lt;/keywords&gt;&lt;category&gt;&lt;/category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author&gt;&lt;value type=&quot;OawDocProperty&quot; name=&quot;Author.Name&quot;&gt;&lt;separator text=&quot;&quot;&gt;&lt;/separator&gt;&lt;format text=&quot;&quot;&gt;&lt;/format&gt;&lt;/value&gt;&lt;/author&gt;&lt;/PDF&gt;&lt;/send&gt;&lt;send profileUID=&quot;2004040214394261858638&quot;&gt;&lt;PDF&gt;&lt;title&gt;&lt;value type=&quot;OawLanguage&quot; name=&quot;Template.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4040214394214143821&quot;&gt;&lt;mail&gt;&lt;subject&gt;&lt;value type=&quot;OawDocVar&quot; name=&quot;BM_DocumentSubject&quot;&gt;&lt;separator text=&quot;&quot;&gt;&lt;/separator&gt;&lt;format text=&quot;&quot;&gt;&lt;/format&gt;&lt;/value&gt;&lt;/subject&gt;&lt;to&gt;&lt;value type=&quot;OawDocProperty&quot; name=&quot;Receipient.EMail&quot;&gt;&lt;separator text=&quot;&quot;&gt;&lt;/separator&gt;&lt;format text=&quot;&quot;&gt;&lt;/format&gt;&lt;/value&gt;&lt;/to&gt;&lt;body&gt;&lt;value type=&quot;OawDocVar&quot; name=&quot;BM_ReceipientSaluta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DocVar&quot; name=&quot;BM_Document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ave profileUID=&quot;2003112717153125284480&quot;&gt;&lt;word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word&gt;&lt;PDF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PDF&gt;&lt;/save&gt;&lt;save profileUID=&quot;2004040214492466553768&quot;&gt;&lt;word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ave&gt;&lt;save profileUID=&quot;2003112513571987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ave profileUID=&quot;2004062216425255253277&quot;&gt;&lt;word&gt;&lt;keywords&gt;&lt;/keywords&gt;&lt;titl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/subject&gt;&lt;/word&gt;&lt;PDF&gt;&lt;keywords&gt;&lt;/keywords&gt;&lt;titl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/subject&gt;&lt;/PDF&gt;&lt;/save&gt;&lt;save profileUID=&quot;200612051437499597999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01556040061&quot;&gt;&lt;word&gt;&lt;keywords&gt;&lt;/keywords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title&gt;&lt;/title&gt;&lt;manager&gt;&lt;value type=&quot;OawDocProperty&quot; name=&quot;Contactperson.Name&quot;&gt;&lt;separator text=&quot;&quot;&gt;&lt;/separator&gt;&lt;format text=&quot;&quot;&gt;&lt;/format&gt;&lt;/value&gt;&lt;/manager&gt;&lt;author&gt;&lt;value type=&quot;OawDocProperty&quot; name=&quot;Author.Name&quot;&gt;&lt;separator text=&quot;&quot;&gt;&lt;/separator&gt;&lt;format text=&quot;&quot;&gt;&lt;/format&gt;&lt;/value&gt;&lt;/author&gt;&lt;subject&gt;&lt;/subject&gt;&lt;/word&gt;&lt;PDF&gt;&lt;keywords&gt;&lt;/keywords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title&gt;&lt;/title&gt;&lt;manager&gt;&lt;value type=&quot;OawDocProperty&quot; name=&quot;Contactperson.Name&quot;&gt;&lt;separator text=&quot;&quot;&gt;&lt;/separator&gt;&lt;format text=&quot;&quot;&gt;&lt;/format&gt;&lt;/value&gt;&lt;/manager&gt;&lt;author&gt;&lt;value type=&quot;OawDocProperty&quot; name=&quot;Author.Name&quot;&gt;&lt;separator text=&quot;&quot;&gt;&lt;/separator&gt;&lt;format text=&quot;&quot;&gt;&lt;/format&gt;&lt;/value&gt;&lt;/author&gt;&lt;subject&gt;&lt;/subject&gt;&lt;/PDF&gt;&lt;/save&gt;&lt;save profileUID=&quot;200612051441267902518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23114802349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end profileUID=&quot;2006120514175878093883&quot;&gt;&lt;mail&gt;&lt;to&gt;&lt;value type=&quot;OawDocProperty&quot; name=&quot;Receipient.EMail&quot;&gt;&lt;separator text=&quot;&quot;&gt;&lt;/separator&gt;&lt;format text=&quot;&quot;&gt;&lt;/format&gt;&lt;/value&gt;&lt;/to&gt;&lt;cc&gt;&lt;/cc&gt;&lt;subject&gt;&lt;value type=&quot;OawBookmark&quot; name=&quot;Subject&quot;&gt;&lt;separator text=&quot;&quot;&gt;&lt;/separator&gt;&lt;format text=&quot;&quot;&gt;&lt;/format&gt;&lt;/value&gt;&lt;/subject&gt;&lt;body&gt;&lt;/body&gt;&lt;bcc&gt;&lt;/bcc&gt;&lt;/mail&gt;&lt;word&gt;&lt;keywords&gt;&lt;/keywords&gt;&lt;company&gt;&lt;value type=&quot;OawDocProperty&quot; name=&quot;Organisation.Departemen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author&gt;&lt;value type=&quot;OawDocProperty&quot; name=&quot;Author.Name&quot;&gt;&lt;separator text=&quot;&quot;&gt;&lt;/separator&gt;&lt;format text=&quot;&quot;&gt;&lt;/format&gt;&lt;/value&gt;&lt;/author&gt;&lt;title&gt;&lt;/title&gt;&lt;fileName&gt;&lt;value type=&quot;OawBookmark&quot; name=&quot;Subject&quot;&gt;&lt;separator text=&quot;&quot;&gt;&lt;/separator&gt;&lt;format text=&quot;&quot;&gt;&lt;/format&gt;&lt;/value&gt;&lt;/fileName&gt;&lt;subject&gt;&lt;/subject&gt;&lt;/word&gt;&lt;PDF&gt;&lt;keywords&gt;&lt;/keywords&gt;&lt;company&gt;&lt;value type=&quot;OawDocProperty&quot; name=&quot;Organisation.Departemen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author&gt;&lt;value type=&quot;OawDocProperty&quot; name=&quot;Author.Name&quot;&gt;&lt;separator text=&quot;&quot;&gt;&lt;/separator&gt;&lt;format text=&quot;&quot;&gt;&lt;/format&gt;&lt;/value&gt;&lt;/author&gt;&lt;title&gt;&lt;/title&gt;&lt;fileName&gt;&lt;value type=&quot;OawBookmark&quot; name=&quot;Subject&quot;&gt;&lt;separator text=&quot;&quot;&gt;&lt;/separator&gt;&lt;format text=&quot;&quot;&gt;&lt;/format&gt;&lt;/value&gt;&lt;/fileName&gt;&lt;subject&gt;&lt;/subject&gt;&lt;/PDF&gt;&lt;/send&gt;&lt;send profileUID=&quot;2006120514215842576656&quot;&gt;&lt;PDF&gt;&lt;fileName&gt;&lt;value type=&quot;OawBookmark&quot; name=&quot;Subject&quot;&gt;&lt;separator text=&quot;&quot;&gt;&lt;/separator&gt;&lt;format text=&quot;&quot;&gt;&lt;/format&gt;&lt;/value&gt;&lt;/fileName&gt;&lt;keywords&gt;&lt;/keywords&gt;&lt;author&gt;&lt;value type=&quot;OawDocProperty&quot; name=&quot;Company.Company&quot;&gt;&lt;separator text=&quot;&quot;&gt;&lt;/separator&gt;&lt;format text=&quot;&quot;&gt;&lt;/format&gt;&lt;/value&gt;&lt;/author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0514241910601803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1210395821292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/title&gt;&lt;fileName&gt;&lt;value type=&quot;OawBookmark&quot; name=&quot;Subject&quot;&gt;&lt;separator text=&quot;&quot;&gt;&lt;/separator&gt;&lt;format text=&quot;&quot;&gt;&lt;/format&gt;&lt;/value&gt;&lt;/fileName&gt;&lt;subject&gt;&lt;/subject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/title&gt;&lt;fileName&gt;&lt;value type=&quot;OawBookmark&quot; name=&quot;Subject&quot;&gt;&lt;separator text=&quot;&quot;&gt;&lt;/separator&gt;&lt;format text=&quot;&quot;&gt;&lt;/format&gt;&lt;/value&gt;&lt;/fileName&gt;&lt;subject&gt;&lt;/subject&gt;&lt;/PDF&gt;&lt;/send&gt;&lt;save profileUID=&quot;2006121210441235887611&quot;&gt;&lt;word&gt;&lt;keywords&gt;&lt;/keywords&gt;&lt;company&gt;&lt;value type=&quot;OawDocProperty&quot; name=&quot;Organisation.Departement&quot;&gt;&lt;separator text=&quot;&quot;&gt;&lt;/separator&gt;&lt;format text=&quot;&quot;&gt;&lt;/format&gt;&lt;/value&gt;&lt;/company&gt;&lt;title&gt;&lt;/titl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author&gt;&lt;value type=&quot;OawDocProperty&quot; name=&quot;Author.Name&quot;&gt;&lt;separator text=&quot;&quot;&gt;&lt;/separator&gt;&lt;format text=&quot;&quot;&gt;&lt;/format&gt;&lt;/value&gt;&lt;/author&gt;&lt;subject&gt;&lt;/subject&gt;&lt;/word&gt;&lt;PDF&gt;&lt;keywords&gt;&lt;/keywords&gt;&lt;company&gt;&lt;value type=&quot;OawDocProperty&quot; name=&quot;Organisation.Departement&quot;&gt;&lt;separator text=&quot;&quot;&gt;&lt;/separator&gt;&lt;format text=&quot;&quot;&gt;&lt;/format&gt;&lt;/value&gt;&lt;/company&gt;&lt;title&gt;&lt;/titl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author&gt;&lt;value type=&quot;OawDocProperty&quot; name=&quot;Author.Name&quot;&gt;&lt;separator text=&quot;&quot;&gt;&lt;/separator&gt;&lt;format text=&quot;&quot;&gt;&lt;/format&gt;&lt;/value&gt;&lt;/author&gt;&lt;subject&gt;&lt;/subject&gt;&lt;/PDF&gt;&lt;/save&gt;&lt;/OawOMS&gt;_x000d_"/>
    <w:docVar w:name="oawPaperSize" w:val="7"/>
    <w:docVar w:name="OawPrint.2006120711380151760646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/source&gt;"/>
    <w:docVar w:name="OawPrint.2010071914505949584758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Print.201007191451080810958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Print.201007191451555411985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Print.2010071914543648299648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Print.201007191458432630012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Print.2010071914585275568157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PrinterTray.2003010711185094343750537" w:val="document.firstpage:=2004040215283940034110;document.otherpages:=2004040215283940034110;"/>
    <w:docVar w:name="OawPrinterTray.2004040214370529854396" w:val="document.firstpage:=2003061718064858105452;document.otherpages:=2003061718064858105452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64858105452;"/>
    <w:docVar w:name="OawPrinterTray.2006120711380151760646" w:val="document.firstpage:=2003061718080779000241;document.otherpages:=2003061718080779000241;"/>
    <w:docVar w:name="OawPrinterTray.2010071914505949584758" w:val="document.firstpage:=2003061718080779000241;document.otherpages:=2003061718080779000241;"/>
    <w:docVar w:name="OawPrinterTray.2010071914510808109584" w:val="document.firstpage:=2010071914442260920131;document.otherpages:=2010071914442260920131;"/>
    <w:docVar w:name="OawPrinterTray.2010071914515554119854" w:val="document.firstpage:=2010071914525983794155;document.otherpages:=2010071914525983794155;"/>
    <w:docVar w:name="OawPrinterTray.2010071914543648299648" w:val="document.firstpage:=2003061718080779000241;document.otherpages:=2003061718080779000241;"/>
    <w:docVar w:name="OawPrinterTray.2010071914584326300121" w:val="document.firstpage:=2010071914442260920131;document.otherpages:=2010071914442260920131;"/>
    <w:docVar w:name="OawPrinterTray.2010071914585275568157" w:val="document.firstpage:=2010071914525983794155;document.otherpages:=2010071914525983794155;"/>
    <w:docVar w:name="OawPrinterTray.3" w:val="document.firstpage:=2003061718080779000241;document.otherpages:=2003061718080779000241;"/>
    <w:docVar w:name="OawPrinterTray.4" w:val="document.firstpage:=2003061718064858105452;document.otherpages:=2003061718064858105452;"/>
    <w:docVar w:name="OawPrintRestore.2006120711380151760646" w:val="&lt;source&gt;&lt;documentProperty UID=&quot;&quot;&gt;&lt;Fields List=&quot;&quot;/&gt;&lt;OawDocProperty name=&quot;Outputprofile.ExternalSignature&quot; field=&quot;&quot;/&gt;&lt;/documentProperty&gt;&lt;/source&gt;"/>
    <w:docVar w:name="OawPrintRestore.2010071914505949584758" w:val="&lt;source&gt;&lt;documentProperty UID=&quot;&quot;&gt;&lt;Fields List=&quot;&quot;/&gt;&lt;OawDocProperty name=&quot;Outputprofile.Internal&quot; field=&quot;&quot;/&gt;&lt;/documentProperty&gt;&lt;/source&gt;"/>
    <w:docVar w:name="OawPrintRestore.2010071914510808109584" w:val="&lt;source&gt;&lt;documentProperty UID=&quot;&quot;&gt;&lt;Fields List=&quot;&quot;/&gt;&lt;OawDocProperty name=&quot;Outputprofile.Internal&quot; field=&quot;&quot;/&gt;&lt;/documentProperty&gt;&lt;/source&gt;"/>
    <w:docVar w:name="OawPrintRestore.2010071914515554119854" w:val="&lt;source&gt;&lt;documentProperty UID=&quot;&quot;&gt;&lt;Fields List=&quot;&quot;/&gt;&lt;OawDocProperty name=&quot;Outputprofile.Internal&quot; field=&quot;&quot;/&gt;&lt;/documentProperty&gt;&lt;/source&gt;"/>
    <w:docVar w:name="OawPrintRestore.2010071914543648299648" w:val="&lt;source&gt;&lt;documentProperty UID=&quot;&quot;&gt;&lt;Fields List=&quot;&quot;/&gt;&lt;OawDocProperty name=&quot;Outputprofile.External&quot; field=&quot;&quot;/&gt;&lt;/documentProperty&gt;&lt;/source&gt;"/>
    <w:docVar w:name="OawPrintRestore.2010071914584326300121" w:val="&lt;source&gt;&lt;documentProperty UID=&quot;&quot;&gt;&lt;Fields List=&quot;&quot;/&gt;&lt;OawDocProperty name=&quot;Outputprofile.External&quot; field=&quot;&quot;/&gt;&lt;/documentProperty&gt;&lt;/source&gt;"/>
    <w:docVar w:name="OawPrintRestore.2010071914585275568157" w:val="&lt;source&gt;&lt;documentProperty UID=&quot;&quot;&gt;&lt;Fields List=&quot;&quot;/&gt;&lt;OawDocProperty name=&quot;Outputprofile.External&quot; field=&quot;&quot;/&gt;&lt;/documentProperty&gt;&lt;/source&gt;"/>
    <w:docVar w:name="OawProjectID" w:val="luchmaster"/>
    <w:docVar w:name="OawRecipients" w:val="&lt;Recipients&gt;&lt;Recipient&gt;&lt;UID&gt;2023113014553749833073&lt;/UID&gt;&lt;IDName&gt;Empfänger&lt;/IDName&gt;&lt;RecipientPlainUnchanged&gt;-1&lt;/RecipientPlainUnchanged&gt;&lt;RecipientActive&gt;-1&lt;/RecipientActive&gt;&lt;RecipientIcon&gt;Contact&lt;/RecipientIcon&gt;&lt;MappingTableLabel&gt;&lt;/MappingTableLabel&gt;&lt;MappingTableActive&gt;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%SelectionStart%Sehr geehrte Damen und Herren%SelectionEnd%&lt;/Introduction&gt;&lt;Closing&gt;Freundliche Grüsse&lt;/Closing&gt;&lt;FormattedFullAddress&gt;&lt;/FormattedFullAddress&gt;&lt;CompleteAddressImported&gt;&lt;/CompleteAddressImported&gt;&lt;IntroductionImported&gt;&lt;/IntroductionImported&gt;&lt;/Recipient&gt;&lt;/Recipients&gt;_x000d_"/>
    <w:docVar w:name="OawSave.2004062216425255253277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Save.200612051440155604006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Save.2006121210441235887611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/source&gt;"/>
    <w:docVar w:name="OawSaveRestore.2004062216425255253277" w:val="&lt;source&gt;&lt;documentProperty UID=&quot;&quot;&gt;&lt;Fields List=&quot;&quot;/&gt;&lt;OawDocProperty name=&quot;Outputprofile.Internal&quot; field=&quot;&quot;/&gt;&lt;/documentProperty&gt;&lt;/source&gt;"/>
    <w:docVar w:name="OawSaveRestore.2006120514401556040061" w:val="&lt;source&gt;&lt;documentProperty UID=&quot;&quot;&gt;&lt;Fields List=&quot;&quot;/&gt;&lt;OawDocProperty name=&quot;Outputprofile.External&quot; field=&quot;&quot;/&gt;&lt;/documentProperty&gt;&lt;/source&gt;"/>
    <w:docVar w:name="OawSaveRestore.2006121210441235887611" w:val="&lt;source&gt;&lt;documentProperty UID=&quot;&quot;&gt;&lt;Fields List=&quot;&quot;/&gt;&lt;OawDocProperty name=&quot;Outputprofile.ExternalSignature&quot; field=&quot;&quot;/&gt;&lt;/documentProperty&gt;&lt;/source&gt;"/>
    <w:docVar w:name="OawScriptor" w:val="&lt;?xml version=&quot;1.0&quot; encoding=&quot;ISO-8859-1&quot;?&gt;_x000d__x000a_&lt;scriptor xmlns:xsi=&quot;http://www.w3.org/2001/XMLSchema-instance&quot; xsi:noNamespaceSchemaLocation=&quot;Scriptor_1.xsd&quot; SchemaVersion=&quot;1&quot;&gt;&lt;/scriptor&gt;_x000d__x000a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333376588294" w:val="0"/>
    <w:docVar w:name="OawSelectedSource.2006040509495284662868" w:val="&lt;empty/&gt;"/>
    <w:docVar w:name="OawSelectedSource.2010072016315072560894" w:val="&lt;empty/&gt;"/>
    <w:docVar w:name="OawSelectedSource.2016110913315368876110" w:val="&lt;empty/&gt;"/>
    <w:docVar w:name="OawSend.2003010711200895123470110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Send.2006120514175878093883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Send.2006121210395821292110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/source&gt;"/>
    <w:docVar w:name="OawSendRestore.2003010711200895123470110" w:val="&lt;source&gt;&lt;documentProperty UID=&quot;&quot;&gt;&lt;Fields List=&quot;&quot;/&gt;&lt;OawDocProperty name=&quot;Outputprofile.Internal&quot; field=&quot;&quot;/&gt;&lt;/documentProperty&gt;&lt;/source&gt;"/>
    <w:docVar w:name="OawSendRestore.2006120514175878093883" w:val="&lt;source&gt;&lt;documentProperty UID=&quot;&quot;&gt;&lt;Fields List=&quot;&quot;/&gt;&lt;OawDocProperty name=&quot;Outputprofile.External&quot; field=&quot;&quot;/&gt;&lt;/documentProperty&gt;&lt;/source&gt;"/>
    <w:docVar w:name="OawSendRestore.2006121210395821292110" w:val="&lt;source&gt;&lt;documentProperty UID=&quot;&quot;&gt;&lt;Fields List=&quot;&quot;/&gt;&lt;OawDocProperty name=&quot;Outputprofile.ExternalSignature&quot; field=&quot;&quot;/&gt;&lt;/documentProperty&gt;&lt;/source&gt;"/>
    <w:docVar w:name="OawTemplateProperties" w:val="password:=&lt;Semicolon/&gt;MnO`rrvnqc.=;jumpToFirstField:=1;dotReverenceRemove:=0;resizeA4Letter:=0;unpdateDocPropsOnNewOnly:=0;showAllNoteItems:=0;CharCodeChecked:=;CharCodeUnchecked:=;WizardSteps:=1;DocumentTitle:=;DisplayName:=O1 - H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fficeatworkWordMasterTemplateConfiguration" w:val="&lt;!--Created with officeatwork--&gt;_x000d__x000a_&lt;WordMasterTemplateConfiguration&gt;_x000d__x000a_  &lt;LayoutSets /&gt;_x000d__x000a_  &lt;Pictures /&gt;_x000d__x000a_  &lt;PaperSettings /&gt;_x000d__x000a_&lt;/WordMasterTemplateConfiguration&gt;"/>
  </w:docVars>
  <w:rsids>
    <w:rsidRoot w:val="003C4E4D"/>
    <w:rsid w:val="00011A19"/>
    <w:rsid w:val="000554CF"/>
    <w:rsid w:val="000B705E"/>
    <w:rsid w:val="000C4DBD"/>
    <w:rsid w:val="000C5115"/>
    <w:rsid w:val="000D3543"/>
    <w:rsid w:val="000E738B"/>
    <w:rsid w:val="00100890"/>
    <w:rsid w:val="00162862"/>
    <w:rsid w:val="00172373"/>
    <w:rsid w:val="001C5CC4"/>
    <w:rsid w:val="001F5C52"/>
    <w:rsid w:val="00226A7E"/>
    <w:rsid w:val="0023409D"/>
    <w:rsid w:val="00241AE5"/>
    <w:rsid w:val="00277EEB"/>
    <w:rsid w:val="002A5D66"/>
    <w:rsid w:val="002B5A64"/>
    <w:rsid w:val="002D1051"/>
    <w:rsid w:val="002D5708"/>
    <w:rsid w:val="002F76CA"/>
    <w:rsid w:val="00334311"/>
    <w:rsid w:val="0034033B"/>
    <w:rsid w:val="003C4E4D"/>
    <w:rsid w:val="003F1F1D"/>
    <w:rsid w:val="00406550"/>
    <w:rsid w:val="00473DA5"/>
    <w:rsid w:val="00473F4A"/>
    <w:rsid w:val="00477B3F"/>
    <w:rsid w:val="00482B28"/>
    <w:rsid w:val="00490652"/>
    <w:rsid w:val="00494E9D"/>
    <w:rsid w:val="004A376C"/>
    <w:rsid w:val="004B4250"/>
    <w:rsid w:val="004D0953"/>
    <w:rsid w:val="004E2B00"/>
    <w:rsid w:val="00501631"/>
    <w:rsid w:val="00502EB2"/>
    <w:rsid w:val="00545E74"/>
    <w:rsid w:val="00557A9D"/>
    <w:rsid w:val="005A75B7"/>
    <w:rsid w:val="005B2B91"/>
    <w:rsid w:val="005C41F3"/>
    <w:rsid w:val="00604415"/>
    <w:rsid w:val="006237C6"/>
    <w:rsid w:val="00644F65"/>
    <w:rsid w:val="0065715F"/>
    <w:rsid w:val="00670297"/>
    <w:rsid w:val="006A4567"/>
    <w:rsid w:val="006B3081"/>
    <w:rsid w:val="006C271E"/>
    <w:rsid w:val="006D6AD3"/>
    <w:rsid w:val="006F4506"/>
    <w:rsid w:val="007B0B19"/>
    <w:rsid w:val="007B1F90"/>
    <w:rsid w:val="007C001C"/>
    <w:rsid w:val="007F4825"/>
    <w:rsid w:val="00814B48"/>
    <w:rsid w:val="008163F1"/>
    <w:rsid w:val="008657DC"/>
    <w:rsid w:val="00875C0C"/>
    <w:rsid w:val="008E39FE"/>
    <w:rsid w:val="00986DBD"/>
    <w:rsid w:val="009870B9"/>
    <w:rsid w:val="009A43D3"/>
    <w:rsid w:val="00A07541"/>
    <w:rsid w:val="00A5099C"/>
    <w:rsid w:val="00A56A44"/>
    <w:rsid w:val="00A83702"/>
    <w:rsid w:val="00A921F5"/>
    <w:rsid w:val="00A93FD7"/>
    <w:rsid w:val="00AB7A90"/>
    <w:rsid w:val="00AC0BBB"/>
    <w:rsid w:val="00AD3C19"/>
    <w:rsid w:val="00B93121"/>
    <w:rsid w:val="00BA2D4F"/>
    <w:rsid w:val="00BB1E24"/>
    <w:rsid w:val="00BD6270"/>
    <w:rsid w:val="00BD654D"/>
    <w:rsid w:val="00C26B17"/>
    <w:rsid w:val="00C30E39"/>
    <w:rsid w:val="00C50A55"/>
    <w:rsid w:val="00C51319"/>
    <w:rsid w:val="00C90238"/>
    <w:rsid w:val="00CC2AF5"/>
    <w:rsid w:val="00CF61F9"/>
    <w:rsid w:val="00D178B2"/>
    <w:rsid w:val="00DC2EBE"/>
    <w:rsid w:val="00DF1FDE"/>
    <w:rsid w:val="00DF2A18"/>
    <w:rsid w:val="00E03D83"/>
    <w:rsid w:val="00E33F3E"/>
    <w:rsid w:val="00E7059D"/>
    <w:rsid w:val="00F20824"/>
    <w:rsid w:val="00FC33E6"/>
    <w:rsid w:val="00FC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8D0301"/>
  <w15:docId w15:val="{911689D5-3377-4061-8600-2BF27246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="Times New Roman" w:hAnsi="Segoe UI" w:cs="Times New Roman"/>
        <w:sz w:val="22"/>
        <w:szCs w:val="22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CC2AF5"/>
  </w:style>
  <w:style w:type="paragraph" w:styleId="berschrift1">
    <w:name w:val="heading 1"/>
    <w:basedOn w:val="Standard"/>
    <w:next w:val="Standard"/>
    <w:link w:val="berschrift1Zchn"/>
    <w:uiPriority w:val="9"/>
    <w:qFormat/>
    <w:rsid w:val="00E03D83"/>
    <w:pPr>
      <w:keepNext/>
      <w:keepLines/>
      <w:numPr>
        <w:numId w:val="3"/>
      </w:numPr>
      <w:spacing w:before="240" w:after="120"/>
      <w:outlineLvl w:val="0"/>
    </w:pPr>
    <w:rPr>
      <w:rFonts w:cs="Arial"/>
      <w:b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86EFC"/>
    <w:pPr>
      <w:keepNext/>
      <w:keepLines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86EFC"/>
    <w:pPr>
      <w:keepNext/>
      <w:keepLines/>
      <w:numPr>
        <w:ilvl w:val="2"/>
        <w:numId w:val="3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FB17BC"/>
    <w:pPr>
      <w:keepNext/>
      <w:keepLines/>
      <w:numPr>
        <w:ilvl w:val="3"/>
        <w:numId w:val="3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uiPriority w:val="9"/>
    <w:rsid w:val="00985C95"/>
    <w:pPr>
      <w:numPr>
        <w:ilvl w:val="4"/>
        <w:numId w:val="3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uiPriority w:val="9"/>
    <w:rsid w:val="00985C95"/>
    <w:pPr>
      <w:numPr>
        <w:ilvl w:val="5"/>
        <w:numId w:val="3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uiPriority w:val="9"/>
    <w:rsid w:val="00985C95"/>
    <w:pPr>
      <w:numPr>
        <w:ilvl w:val="6"/>
        <w:numId w:val="3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uiPriority w:val="9"/>
    <w:rsid w:val="00985C95"/>
    <w:pPr>
      <w:numPr>
        <w:ilvl w:val="7"/>
        <w:numId w:val="3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uiPriority w:val="9"/>
    <w:rsid w:val="00985C95"/>
    <w:pPr>
      <w:numPr>
        <w:ilvl w:val="8"/>
        <w:numId w:val="3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3D83"/>
    <w:rPr>
      <w:rFonts w:ascii="Segoe UI" w:hAnsi="Segoe UI" w:cs="Arial"/>
      <w:b/>
      <w:bCs/>
      <w:kern w:val="10"/>
      <w:sz w:val="28"/>
      <w:szCs w:val="32"/>
      <w:lang w:val="de-CH"/>
    </w:rPr>
  </w:style>
  <w:style w:type="paragraph" w:customStyle="1" w:styleId="Betreff">
    <w:name w:val="Betreff"/>
    <w:basedOn w:val="Standard"/>
    <w:rsid w:val="008657DC"/>
    <w:rPr>
      <w:b/>
      <w:sz w:val="24"/>
    </w:rPr>
  </w:style>
  <w:style w:type="paragraph" w:customStyle="1" w:styleId="AbsenderText">
    <w:name w:val="Absender_Text"/>
    <w:basedOn w:val="Standard"/>
    <w:uiPriority w:val="1"/>
    <w:rPr>
      <w:rFonts w:cs="Arial"/>
      <w:sz w:val="16"/>
      <w:szCs w:val="16"/>
    </w:rPr>
  </w:style>
  <w:style w:type="paragraph" w:customStyle="1" w:styleId="AbsenderTitel">
    <w:name w:val="Absender_Titel"/>
    <w:basedOn w:val="AbsenderText"/>
    <w:rsid w:val="008657DC"/>
    <w:rPr>
      <w:b/>
    </w:rPr>
  </w:style>
  <w:style w:type="paragraph" w:customStyle="1" w:styleId="Topic450">
    <w:name w:val="Topic450"/>
    <w:basedOn w:val="Standard"/>
    <w:rsid w:val="007B5068"/>
    <w:pPr>
      <w:ind w:left="2552" w:hanging="2552"/>
    </w:pPr>
    <w:rPr>
      <w:lang w:val="en-US"/>
    </w:rPr>
  </w:style>
  <w:style w:type="paragraph" w:customStyle="1" w:styleId="Topic450Line">
    <w:name w:val="Topic450Line"/>
    <w:basedOn w:val="Standard"/>
    <w:rsid w:val="00832D01"/>
    <w:pPr>
      <w:tabs>
        <w:tab w:val="right" w:leader="underscore" w:pos="9072"/>
      </w:tabs>
      <w:ind w:left="2552" w:hanging="2552"/>
    </w:pPr>
  </w:style>
  <w:style w:type="paragraph" w:customStyle="1" w:styleId="Topic750">
    <w:name w:val="Topic750"/>
    <w:basedOn w:val="Standard"/>
    <w:rsid w:val="007B5068"/>
    <w:pPr>
      <w:ind w:left="4253" w:hanging="4253"/>
    </w:pPr>
  </w:style>
  <w:style w:type="paragraph" w:customStyle="1" w:styleId="NormalKeepTogether">
    <w:name w:val="NormalKeepTogether"/>
    <w:basedOn w:val="Standard"/>
    <w:rsid w:val="00156F24"/>
    <w:pPr>
      <w:keepNext/>
      <w:keepLines/>
    </w:pPr>
  </w:style>
  <w:style w:type="paragraph" w:customStyle="1" w:styleId="PositionWithValue">
    <w:name w:val="PositionWithValue"/>
    <w:basedOn w:val="Standard"/>
    <w:rsid w:val="00156F24"/>
    <w:pPr>
      <w:tabs>
        <w:tab w:val="left" w:pos="6946"/>
        <w:tab w:val="decimal" w:pos="8675"/>
      </w:tabs>
      <w:ind w:right="2835"/>
    </w:pPr>
  </w:style>
  <w:style w:type="paragraph" w:customStyle="1" w:styleId="SignatureText">
    <w:name w:val="SignatureText"/>
    <w:basedOn w:val="Standard"/>
    <w:next w:val="Standard"/>
    <w:rsid w:val="00156F24"/>
    <w:pPr>
      <w:keepNext/>
      <w:keepLines/>
      <w:tabs>
        <w:tab w:val="left" w:pos="5103"/>
      </w:tabs>
    </w:pPr>
    <w:rPr>
      <w:sz w:val="16"/>
    </w:rPr>
  </w:style>
  <w:style w:type="paragraph" w:customStyle="1" w:styleId="SignatureLines">
    <w:name w:val="SignatureLines"/>
    <w:basedOn w:val="Standard"/>
    <w:next w:val="SignatureText"/>
    <w:rsid w:val="00156F24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paragraph" w:customStyle="1" w:styleId="Topic075">
    <w:name w:val="Topic075"/>
    <w:basedOn w:val="Standard"/>
    <w:rsid w:val="007B5068"/>
    <w:pPr>
      <w:ind w:left="425" w:hanging="425"/>
    </w:pPr>
  </w:style>
  <w:style w:type="paragraph" w:customStyle="1" w:styleId="Topic300">
    <w:name w:val="Topic300"/>
    <w:basedOn w:val="Standard"/>
    <w:rsid w:val="007B5068"/>
    <w:pPr>
      <w:ind w:left="1701" w:hanging="1701"/>
    </w:pPr>
  </w:style>
  <w:style w:type="paragraph" w:customStyle="1" w:styleId="Topic600">
    <w:name w:val="Topic600"/>
    <w:basedOn w:val="Standard"/>
    <w:rsid w:val="007B5068"/>
    <w:pPr>
      <w:ind w:left="3402" w:hanging="3402"/>
    </w:pPr>
  </w:style>
  <w:style w:type="paragraph" w:customStyle="1" w:styleId="Topic900">
    <w:name w:val="Topic900"/>
    <w:basedOn w:val="Standard"/>
    <w:rsid w:val="007B5068"/>
    <w:pPr>
      <w:ind w:left="5103" w:hanging="5103"/>
    </w:pPr>
  </w:style>
  <w:style w:type="paragraph" w:customStyle="1" w:styleId="Topic075Line">
    <w:name w:val="Topic075Line"/>
    <w:basedOn w:val="Standard"/>
    <w:rsid w:val="00832D01"/>
    <w:pPr>
      <w:tabs>
        <w:tab w:val="right" w:leader="underscore" w:pos="9072"/>
      </w:tabs>
      <w:ind w:left="425" w:hanging="425"/>
    </w:pPr>
  </w:style>
  <w:style w:type="paragraph" w:customStyle="1" w:styleId="Topic300Line">
    <w:name w:val="Topic300Line"/>
    <w:basedOn w:val="Standard"/>
    <w:rsid w:val="00832D01"/>
    <w:pPr>
      <w:tabs>
        <w:tab w:val="right" w:leader="underscore" w:pos="9072"/>
      </w:tabs>
      <w:ind w:left="1701" w:hanging="1701"/>
    </w:pPr>
  </w:style>
  <w:style w:type="paragraph" w:customStyle="1" w:styleId="Topic600Line">
    <w:name w:val="Topic600Line"/>
    <w:basedOn w:val="Standard"/>
    <w:rsid w:val="00832D01"/>
    <w:pPr>
      <w:tabs>
        <w:tab w:val="right" w:leader="underscore" w:pos="9072"/>
      </w:tabs>
      <w:ind w:left="3402" w:hanging="3402"/>
    </w:pPr>
  </w:style>
  <w:style w:type="paragraph" w:customStyle="1" w:styleId="Topic900Line">
    <w:name w:val="Topic900Line"/>
    <w:basedOn w:val="Standard"/>
    <w:rsid w:val="00832D01"/>
    <w:pPr>
      <w:tabs>
        <w:tab w:val="right" w:leader="underscore" w:pos="9072"/>
      </w:tabs>
      <w:ind w:left="5103" w:hanging="5103"/>
    </w:pPr>
  </w:style>
  <w:style w:type="paragraph" w:customStyle="1" w:styleId="ListWithSymbols">
    <w:name w:val="ListWithSymbols"/>
    <w:basedOn w:val="Standard"/>
    <w:rsid w:val="005B2B91"/>
    <w:pPr>
      <w:numPr>
        <w:numId w:val="1"/>
      </w:numPr>
      <w:ind w:left="425" w:hanging="425"/>
    </w:pPr>
  </w:style>
  <w:style w:type="paragraph" w:customStyle="1" w:styleId="ListWithLetters">
    <w:name w:val="ListWithLetters"/>
    <w:basedOn w:val="Standard"/>
    <w:rsid w:val="00A36F0F"/>
    <w:pPr>
      <w:numPr>
        <w:numId w:val="2"/>
      </w:numPr>
      <w:tabs>
        <w:tab w:val="left" w:pos="425"/>
      </w:tabs>
      <w:ind w:left="425" w:hanging="425"/>
    </w:pPr>
  </w:style>
  <w:style w:type="paragraph" w:customStyle="1" w:styleId="ListWithCheckboxes">
    <w:name w:val="ListWithCheckboxes"/>
    <w:basedOn w:val="Standard"/>
    <w:rsid w:val="00E03D83"/>
    <w:pPr>
      <w:numPr>
        <w:numId w:val="6"/>
      </w:numPr>
      <w:tabs>
        <w:tab w:val="left" w:pos="425"/>
      </w:tabs>
      <w:ind w:left="425" w:hanging="425"/>
    </w:pPr>
  </w:style>
  <w:style w:type="paragraph" w:customStyle="1" w:styleId="PositionWithValueLine">
    <w:name w:val="PositionWithValueLine"/>
    <w:basedOn w:val="PositionWithValue"/>
    <w:next w:val="PositionWithValue"/>
    <w:rsid w:val="00BE199D"/>
    <w:pPr>
      <w:tabs>
        <w:tab w:val="clear" w:pos="8675"/>
        <w:tab w:val="left" w:leader="underscore" w:pos="8987"/>
      </w:tabs>
    </w:pPr>
    <w:rPr>
      <w:sz w:val="8"/>
    </w:rPr>
  </w:style>
  <w:style w:type="character" w:styleId="Fett">
    <w:name w:val="Strong"/>
    <w:qFormat/>
    <w:rsid w:val="00256E98"/>
    <w:rPr>
      <w:b/>
      <w:bCs/>
    </w:rPr>
  </w:style>
  <w:style w:type="paragraph" w:customStyle="1" w:styleId="Inhalts-Typ">
    <w:name w:val="Inhalts-Typ"/>
    <w:basedOn w:val="Standard"/>
    <w:link w:val="Inhalts-TypZchn"/>
    <w:rsid w:val="008657DC"/>
    <w:rPr>
      <w:b/>
      <w:caps/>
      <w:sz w:val="24"/>
    </w:rPr>
  </w:style>
  <w:style w:type="character" w:customStyle="1" w:styleId="Inhalts-TypZchn">
    <w:name w:val="Inhalts-Typ Zchn"/>
    <w:link w:val="Inhalts-Typ"/>
    <w:rsid w:val="008657DC"/>
    <w:rPr>
      <w:rFonts w:ascii="Segoe UI" w:hAnsi="Segoe UI"/>
      <w:b/>
      <w:caps/>
      <w:kern w:val="10"/>
      <w:sz w:val="24"/>
    </w:rPr>
  </w:style>
  <w:style w:type="paragraph" w:styleId="Untertitel">
    <w:name w:val="Subtitle"/>
    <w:basedOn w:val="Standard"/>
    <w:next w:val="Standard"/>
    <w:qFormat/>
    <w:rsid w:val="0058360E"/>
    <w:pPr>
      <w:keepNext/>
      <w:keepLines/>
      <w:spacing w:before="220" w:after="120"/>
      <w:outlineLvl w:val="1"/>
    </w:pPr>
    <w:rPr>
      <w:rFonts w:cs="Arial"/>
      <w:b/>
      <w:sz w:val="24"/>
    </w:rPr>
  </w:style>
  <w:style w:type="paragraph" w:customStyle="1" w:styleId="Topic750Line">
    <w:name w:val="Topic750Line"/>
    <w:basedOn w:val="Standard"/>
    <w:rsid w:val="00832D01"/>
    <w:pPr>
      <w:tabs>
        <w:tab w:val="right" w:leader="underscore" w:pos="9072"/>
      </w:tabs>
      <w:ind w:left="4253" w:hanging="4253"/>
    </w:pPr>
  </w:style>
  <w:style w:type="paragraph" w:customStyle="1" w:styleId="Art-Text">
    <w:name w:val="Art-Text"/>
    <w:basedOn w:val="Standard"/>
    <w:rsid w:val="007B0B19"/>
    <w:pPr>
      <w:ind w:left="425" w:hanging="425"/>
    </w:pPr>
    <w:rPr>
      <w:lang w:val="en-US"/>
    </w:rPr>
  </w:style>
  <w:style w:type="character" w:styleId="Hervorhebung">
    <w:name w:val="Emphasis"/>
    <w:uiPriority w:val="3"/>
    <w:rsid w:val="00203054"/>
    <w:rPr>
      <w:b/>
      <w:iCs/>
    </w:rPr>
  </w:style>
  <w:style w:type="paragraph" w:customStyle="1" w:styleId="CityDate">
    <w:name w:val="CityDate"/>
    <w:basedOn w:val="Standard"/>
    <w:rsid w:val="008B7918"/>
    <w:pPr>
      <w:spacing w:before="240"/>
    </w:pPr>
  </w:style>
  <w:style w:type="paragraph" w:customStyle="1" w:styleId="Klassifizierungen">
    <w:name w:val="Klassifizierungen"/>
    <w:basedOn w:val="AbsenderText"/>
    <w:rsid w:val="000847D5"/>
    <w:rPr>
      <w:noProof/>
    </w:rPr>
  </w:style>
  <w:style w:type="paragraph" w:customStyle="1" w:styleId="Fusszeile-Pfad">
    <w:name w:val="Fusszeile-Pfad"/>
    <w:basedOn w:val="Standard"/>
    <w:rsid w:val="002C10EE"/>
    <w:rPr>
      <w:color w:val="808080"/>
      <w:sz w:val="12"/>
    </w:rPr>
  </w:style>
  <w:style w:type="paragraph" w:styleId="Umschlagabsenderadresse">
    <w:name w:val="envelope return"/>
    <w:basedOn w:val="Standard"/>
    <w:semiHidden/>
    <w:rsid w:val="00FE274A"/>
    <w:rPr>
      <w:rFonts w:cs="Arial"/>
    </w:rPr>
  </w:style>
  <w:style w:type="paragraph" w:styleId="Umschlagadresse">
    <w:name w:val="envelope address"/>
    <w:basedOn w:val="Standard"/>
    <w:semiHidden/>
    <w:rsid w:val="00FE274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customStyle="1" w:styleId="berschrift1oNr">
    <w:name w:val="Überschrift 1 o. Nr."/>
    <w:basedOn w:val="Standard"/>
    <w:next w:val="Standard"/>
    <w:qFormat/>
    <w:rsid w:val="00E03D83"/>
    <w:pPr>
      <w:spacing w:before="240" w:after="120"/>
    </w:pPr>
    <w:rPr>
      <w:b/>
      <w:sz w:val="28"/>
    </w:rPr>
  </w:style>
  <w:style w:type="paragraph" w:customStyle="1" w:styleId="berschrift2oNr">
    <w:name w:val="Überschrift 2 o. Nr."/>
    <w:basedOn w:val="Standard"/>
    <w:next w:val="Standard"/>
    <w:qFormat/>
    <w:rsid w:val="00086EFC"/>
    <w:pPr>
      <w:spacing w:before="240" w:after="60"/>
    </w:pPr>
    <w:rPr>
      <w:b/>
      <w:sz w:val="24"/>
    </w:rPr>
  </w:style>
  <w:style w:type="paragraph" w:customStyle="1" w:styleId="berschrift3oNr">
    <w:name w:val="Überschrift 3 o. Nr."/>
    <w:basedOn w:val="Standard"/>
    <w:next w:val="Standard"/>
    <w:qFormat/>
    <w:rsid w:val="00E76AE9"/>
    <w:pPr>
      <w:spacing w:before="240" w:after="60"/>
    </w:pPr>
    <w:rPr>
      <w:b/>
    </w:rPr>
  </w:style>
  <w:style w:type="paragraph" w:customStyle="1" w:styleId="berschrift4oNr">
    <w:name w:val="Überschrift 4 o. Nr."/>
    <w:basedOn w:val="Standard"/>
    <w:next w:val="Standard"/>
    <w:qFormat/>
    <w:rsid w:val="00086EFC"/>
    <w:pPr>
      <w:spacing w:before="120"/>
    </w:pPr>
    <w:rPr>
      <w:b/>
    </w:rPr>
  </w:style>
  <w:style w:type="paragraph" w:customStyle="1" w:styleId="Abschnitt">
    <w:name w:val="Abschnitt"/>
    <w:basedOn w:val="Standard"/>
    <w:next w:val="Standard"/>
    <w:qFormat/>
    <w:rsid w:val="008B0078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styleId="Verzeichnis1">
    <w:name w:val="toc 1"/>
    <w:basedOn w:val="Standard"/>
    <w:next w:val="Standard"/>
    <w:uiPriority w:val="39"/>
    <w:rsid w:val="003C6BE6"/>
    <w:pPr>
      <w:tabs>
        <w:tab w:val="right" w:pos="9061"/>
      </w:tabs>
      <w:spacing w:before="120" w:after="60"/>
    </w:pPr>
    <w:rPr>
      <w:b/>
    </w:rPr>
  </w:style>
  <w:style w:type="paragraph" w:styleId="Verzeichnis2">
    <w:name w:val="toc 2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paragraph" w:styleId="Verzeichnis3">
    <w:name w:val="toc 3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236843"/>
    <w:rPr>
      <w:color w:val="0000FF" w:themeColor="hyperlink"/>
      <w:u w:val="single"/>
      <w:lang w:val="de-CH"/>
    </w:rPr>
  </w:style>
  <w:style w:type="paragraph" w:styleId="Verzeichnis6">
    <w:name w:val="toc 6"/>
    <w:basedOn w:val="Standard"/>
    <w:next w:val="Standard"/>
    <w:uiPriority w:val="39"/>
    <w:rsid w:val="00BD6270"/>
    <w:pPr>
      <w:pBdr>
        <w:bottom w:val="single" w:sz="4" w:space="1" w:color="auto"/>
      </w:pBdr>
      <w:tabs>
        <w:tab w:val="right" w:pos="9061"/>
      </w:tabs>
      <w:spacing w:before="240" w:after="120"/>
    </w:pPr>
    <w:rPr>
      <w:b/>
    </w:rPr>
  </w:style>
  <w:style w:type="paragraph" w:styleId="Verzeichnis4">
    <w:name w:val="toc 4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table" w:styleId="Tabellenraster">
    <w:name w:val="Table Grid"/>
    <w:basedOn w:val="NormaleTabelle"/>
    <w:uiPriority w:val="39"/>
    <w:rsid w:val="00C31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5">
    <w:name w:val="toc 5"/>
    <w:basedOn w:val="Standard"/>
    <w:next w:val="Standard"/>
    <w:uiPriority w:val="39"/>
    <w:rsid w:val="003C6BE6"/>
    <w:pPr>
      <w:tabs>
        <w:tab w:val="left" w:pos="9061"/>
      </w:tabs>
      <w:spacing w:before="60"/>
      <w:ind w:left="284"/>
    </w:pPr>
    <w:rPr>
      <w:b/>
    </w:rPr>
  </w:style>
  <w:style w:type="paragraph" w:styleId="Verzeichnis7">
    <w:name w:val="toc 7"/>
    <w:basedOn w:val="Standard"/>
    <w:next w:val="Standard"/>
    <w:autoRedefine/>
    <w:uiPriority w:val="39"/>
    <w:rsid w:val="003C6BE6"/>
    <w:pPr>
      <w:spacing w:after="100"/>
      <w:ind w:left="1321"/>
    </w:pPr>
  </w:style>
  <w:style w:type="paragraph" w:styleId="Verzeichnis8">
    <w:name w:val="toc 8"/>
    <w:basedOn w:val="Standard"/>
    <w:next w:val="Standard"/>
    <w:autoRedefine/>
    <w:uiPriority w:val="39"/>
    <w:rsid w:val="003C6BE6"/>
    <w:pPr>
      <w:spacing w:after="100"/>
      <w:ind w:left="1542"/>
    </w:pPr>
  </w:style>
  <w:style w:type="paragraph" w:styleId="Verzeichnis9">
    <w:name w:val="toc 9"/>
    <w:basedOn w:val="Standard"/>
    <w:next w:val="Standard"/>
    <w:autoRedefine/>
    <w:uiPriority w:val="39"/>
    <w:rsid w:val="003C6BE6"/>
    <w:pPr>
      <w:spacing w:after="100"/>
      <w:ind w:left="1758"/>
    </w:pPr>
  </w:style>
  <w:style w:type="paragraph" w:customStyle="1" w:styleId="Appendix">
    <w:name w:val="Appendix"/>
    <w:basedOn w:val="berschrift1oNr"/>
    <w:next w:val="Standard"/>
    <w:uiPriority w:val="1"/>
    <w:rsid w:val="00011A19"/>
    <w:pPr>
      <w:keepNext/>
      <w:keepLines/>
      <w:outlineLvl w:val="0"/>
    </w:pPr>
    <w:rPr>
      <w:sz w:val="24"/>
    </w:rPr>
  </w:style>
  <w:style w:type="paragraph" w:styleId="Funotentext">
    <w:name w:val="footnote text"/>
    <w:basedOn w:val="Standard"/>
    <w:link w:val="FunotentextZchn"/>
    <w:uiPriority w:val="99"/>
    <w:rsid w:val="00860C3F"/>
    <w:rPr>
      <w:sz w:val="12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60C3F"/>
    <w:rPr>
      <w:rFonts w:ascii="Arial" w:hAnsi="Arial"/>
      <w:kern w:val="10"/>
      <w:sz w:val="12"/>
      <w:lang w:val="de-CH" w:eastAsia="en-US"/>
    </w:rPr>
  </w:style>
  <w:style w:type="character" w:styleId="Funotenzeichen">
    <w:name w:val="footnote reference"/>
    <w:basedOn w:val="Absatz-Standardschriftart"/>
    <w:uiPriority w:val="99"/>
    <w:unhideWhenUsed/>
    <w:rsid w:val="006A7867"/>
    <w:rPr>
      <w:vertAlign w:val="superscript"/>
      <w:lang w:val="de-CH"/>
    </w:rPr>
  </w:style>
  <w:style w:type="paragraph" w:customStyle="1" w:styleId="Metadaten">
    <w:name w:val="Metadaten"/>
    <w:basedOn w:val="Standard"/>
    <w:next w:val="Standard"/>
    <w:rsid w:val="00623549"/>
    <w:rPr>
      <w:rFonts w:cs="Arial"/>
    </w:rPr>
  </w:style>
  <w:style w:type="paragraph" w:customStyle="1" w:styleId="Vorstossnummer">
    <w:name w:val="Vorstossnummer"/>
    <w:basedOn w:val="Standard"/>
    <w:next w:val="Standard"/>
    <w:link w:val="VorstossnummerZchn"/>
    <w:rsid w:val="00BD6270"/>
    <w:pPr>
      <w:jc w:val="right"/>
    </w:pPr>
    <w:rPr>
      <w:b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BD6270"/>
    <w:rPr>
      <w:b/>
      <w:caps/>
      <w:sz w:val="24"/>
      <w:szCs w:val="24"/>
      <w:lang w:val="de-CH"/>
    </w:rPr>
  </w:style>
  <w:style w:type="paragraph" w:styleId="Listenabsatz">
    <w:name w:val="List Paragraph"/>
    <w:basedOn w:val="Standard"/>
    <w:uiPriority w:val="34"/>
    <w:qFormat/>
    <w:rsid w:val="00875108"/>
    <w:pPr>
      <w:ind w:left="720"/>
      <w:contextualSpacing/>
    </w:pPr>
    <w:rPr>
      <w:szCs w:val="24"/>
      <w:lang w:eastAsia="en-US"/>
    </w:rPr>
  </w:style>
  <w:style w:type="paragraph" w:customStyle="1" w:styleId="Fusszeile">
    <w:name w:val="Fusszeile"/>
    <w:basedOn w:val="Standard"/>
    <w:rsid w:val="003A1AC5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Seite">
    <w:name w:val="Fusszeile-Seite"/>
    <w:basedOn w:val="Standard"/>
    <w:rsid w:val="00C60765"/>
    <w:pPr>
      <w:jc w:val="right"/>
    </w:pPr>
    <w:rPr>
      <w:sz w:val="16"/>
    </w:rPr>
  </w:style>
  <w:style w:type="paragraph" w:customStyle="1" w:styleId="ListLevelsWithNumbers">
    <w:name w:val="ListLevelsWithNumbers"/>
    <w:basedOn w:val="Standard"/>
    <w:rsid w:val="00E7059D"/>
    <w:pPr>
      <w:numPr>
        <w:numId w:val="7"/>
      </w:numPr>
    </w:pPr>
  </w:style>
  <w:style w:type="paragraph" w:customStyle="1" w:styleId="ListWithNumbers">
    <w:name w:val="ListWithNumbers"/>
    <w:basedOn w:val="Standard"/>
    <w:rsid w:val="00670297"/>
    <w:pPr>
      <w:numPr>
        <w:numId w:val="8"/>
      </w:numPr>
    </w:pPr>
  </w:style>
  <w:style w:type="paragraph" w:customStyle="1" w:styleId="AufzhlungVif">
    <w:name w:val="Aufzählung Vif"/>
    <w:basedOn w:val="ListWithSymbols"/>
    <w:rsid w:val="00CA1B44"/>
    <w:pPr>
      <w:ind w:left="142" w:hanging="142"/>
    </w:p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3E215C"/>
    <w:rPr>
      <w:rFonts w:ascii="Segoe UI" w:hAnsi="Segoe UI" w:cs="Arial"/>
      <w:b/>
      <w:bCs/>
      <w:iCs/>
      <w:kern w:val="10"/>
      <w:sz w:val="24"/>
      <w:szCs w:val="28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3E215C"/>
    <w:rPr>
      <w:rFonts w:ascii="Segoe UI" w:hAnsi="Segoe UI" w:cs="Arial"/>
      <w:b/>
      <w:bCs/>
      <w:kern w:val="10"/>
      <w:szCs w:val="26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E215C"/>
    <w:rPr>
      <w:rFonts w:ascii="Segoe UI" w:hAnsi="Segoe UI"/>
      <w:b/>
      <w:bCs/>
      <w:kern w:val="10"/>
      <w:szCs w:val="28"/>
      <w:lang w:val="de-CH"/>
    </w:rPr>
  </w:style>
  <w:style w:type="paragraph" w:styleId="Titel">
    <w:name w:val="Title"/>
    <w:basedOn w:val="Standard"/>
    <w:next w:val="Standard"/>
    <w:link w:val="TitelZchn"/>
    <w:uiPriority w:val="9"/>
    <w:qFormat/>
    <w:rsid w:val="00E1330E"/>
    <w:pPr>
      <w:contextualSpacing/>
    </w:pPr>
    <w:rPr>
      <w:rFonts w:eastAsiaTheme="majorEastAsia" w:cstheme="majorBidi"/>
      <w:b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9"/>
    <w:rsid w:val="00E1330E"/>
    <w:rPr>
      <w:rFonts w:eastAsiaTheme="majorEastAsia" w:cstheme="majorBidi"/>
      <w:b/>
      <w:kern w:val="10"/>
      <w:sz w:val="32"/>
      <w:szCs w:val="56"/>
      <w:lang w:val="de-CH"/>
    </w:rPr>
  </w:style>
  <w:style w:type="character" w:customStyle="1" w:styleId="Hidden">
    <w:name w:val="Hidden"/>
    <w:basedOn w:val="Absatz-Standardschriftart"/>
    <w:uiPriority w:val="1"/>
    <w:qFormat/>
    <w:rsid w:val="00011A19"/>
    <w:rPr>
      <w:rFonts w:ascii="Segoe UI" w:hAnsi="Segoe UI"/>
      <w:vanish/>
      <w:color w:val="C00000"/>
      <w:kern w:val="0"/>
      <w:sz w:val="18"/>
      <w:lang w:val="de-CH"/>
    </w:rPr>
  </w:style>
  <w:style w:type="paragraph" w:styleId="StandardWeb">
    <w:name w:val="Normal (Web)"/>
    <w:basedOn w:val="Standard"/>
    <w:semiHidden/>
    <w:unhideWhenUsed/>
    <w:rsid w:val="00CC2AF5"/>
    <w:rPr>
      <w:sz w:val="24"/>
      <w:szCs w:val="24"/>
    </w:rPr>
  </w:style>
  <w:style w:type="paragraph" w:styleId="Blocktext">
    <w:name w:val="Block Text"/>
    <w:basedOn w:val="Standard"/>
    <w:semiHidden/>
    <w:unhideWhenUsed/>
    <w:rsid w:val="00CC2AF5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2AF5"/>
    <w:pPr>
      <w:numPr>
        <w:numId w:val="0"/>
      </w:numPr>
      <w:spacing w:after="0"/>
      <w:outlineLvl w:val="9"/>
    </w:pPr>
    <w:rPr>
      <w:rFonts w:eastAsiaTheme="majorEastAsia" w:cstheme="majorBidi"/>
      <w:b w:val="0"/>
      <w:bCs w:val="0"/>
      <w:color w:val="365F91" w:themeColor="accent1" w:themeShade="BF"/>
      <w:sz w:val="32"/>
    </w:rPr>
  </w:style>
  <w:style w:type="paragraph" w:styleId="Index1">
    <w:name w:val="index 1"/>
    <w:basedOn w:val="Standard"/>
    <w:next w:val="Standard"/>
    <w:autoRedefine/>
    <w:semiHidden/>
    <w:unhideWhenUsed/>
    <w:rsid w:val="00CC2AF5"/>
    <w:pPr>
      <w:ind w:left="220" w:hanging="220"/>
    </w:pPr>
  </w:style>
  <w:style w:type="paragraph" w:styleId="Indexberschrift">
    <w:name w:val="index heading"/>
    <w:basedOn w:val="Standard"/>
    <w:next w:val="Index1"/>
    <w:semiHidden/>
    <w:unhideWhenUsed/>
    <w:rsid w:val="00CC2AF5"/>
    <w:rPr>
      <w:rFonts w:eastAsiaTheme="majorEastAsia" w:cstheme="majorBidi"/>
      <w:b/>
      <w:bCs/>
    </w:rPr>
  </w:style>
  <w:style w:type="table" w:styleId="MittlereListe2">
    <w:name w:val="Medium List 2"/>
    <w:basedOn w:val="NormaleTabelle"/>
    <w:uiPriority w:val="66"/>
    <w:semiHidden/>
    <w:unhideWhenUsed/>
    <w:rsid w:val="00CC2AF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CC2AF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CC2AF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CC2AF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CC2AF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CC2AF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">
    <w:name w:val="Medium Grid 2"/>
    <w:basedOn w:val="NormaleTabelle"/>
    <w:uiPriority w:val="68"/>
    <w:semiHidden/>
    <w:unhideWhenUsed/>
    <w:rsid w:val="00CC2AF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CC2AF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CC2AF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CC2AF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CC2AF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GV-berschrift">
    <w:name w:val="toa heading"/>
    <w:basedOn w:val="Standard"/>
    <w:next w:val="Standard"/>
    <w:semiHidden/>
    <w:unhideWhenUsed/>
    <w:rsid w:val="00CC2AF5"/>
    <w:pPr>
      <w:spacing w:before="120"/>
    </w:pPr>
    <w:rPr>
      <w:rFonts w:eastAsiaTheme="majorEastAsia" w:cstheme="majorBidi"/>
      <w:b/>
      <w:bCs/>
      <w:sz w:val="24"/>
      <w:szCs w:val="24"/>
    </w:rPr>
  </w:style>
  <w:style w:type="table" w:styleId="MittleresRaster2-Akzent6">
    <w:name w:val="Medium Grid 2 Accent 6"/>
    <w:basedOn w:val="NormaleTabelle"/>
    <w:uiPriority w:val="68"/>
    <w:semiHidden/>
    <w:unhideWhenUsed/>
    <w:rsid w:val="00CC2AF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CC2AF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CC2AF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achrichtenkopf">
    <w:name w:val="Message Header"/>
    <w:basedOn w:val="Standard"/>
    <w:link w:val="NachrichtenkopfZchn"/>
    <w:semiHidden/>
    <w:unhideWhenUsed/>
    <w:rsid w:val="00CC2AF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CC2AF5"/>
    <w:rPr>
      <w:rFonts w:eastAsiaTheme="majorEastAsia" w:cstheme="majorBidi"/>
      <w:sz w:val="24"/>
      <w:szCs w:val="24"/>
      <w:shd w:val="pct20" w:color="auto" w:fill="auto"/>
      <w:lang w:val="de-CH"/>
    </w:rPr>
  </w:style>
  <w:style w:type="character" w:styleId="HTMLSchreibmaschine">
    <w:name w:val="HTML Typewriter"/>
    <w:basedOn w:val="Absatz-Standardschriftart"/>
    <w:semiHidden/>
    <w:unhideWhenUsed/>
    <w:rsid w:val="00CC2AF5"/>
    <w:rPr>
      <w:rFonts w:ascii="Segoe UI" w:hAnsi="Segoe UI"/>
      <w:sz w:val="20"/>
      <w:szCs w:val="20"/>
      <w:lang w:val="de-CH"/>
    </w:rPr>
  </w:style>
  <w:style w:type="character" w:styleId="HTMLBeispiel">
    <w:name w:val="HTML Sample"/>
    <w:basedOn w:val="Absatz-Standardschriftart"/>
    <w:semiHidden/>
    <w:unhideWhenUsed/>
    <w:rsid w:val="00CC2AF5"/>
    <w:rPr>
      <w:rFonts w:ascii="Segoe UI" w:hAnsi="Segoe UI"/>
      <w:sz w:val="24"/>
      <w:szCs w:val="24"/>
      <w:lang w:val="de-CH"/>
    </w:rPr>
  </w:style>
  <w:style w:type="character" w:styleId="HTMLTastatur">
    <w:name w:val="HTML Keyboard"/>
    <w:basedOn w:val="Absatz-Standardschriftart"/>
    <w:semiHidden/>
    <w:unhideWhenUsed/>
    <w:rsid w:val="00CC2AF5"/>
    <w:rPr>
      <w:rFonts w:ascii="Segoe UI" w:hAnsi="Segoe UI"/>
      <w:sz w:val="20"/>
      <w:szCs w:val="20"/>
      <w:lang w:val="de-CH"/>
    </w:rPr>
  </w:style>
  <w:style w:type="paragraph" w:styleId="HTMLVorformatiert">
    <w:name w:val="HTML Preformatted"/>
    <w:basedOn w:val="Standard"/>
    <w:link w:val="HTMLVorformatiertZchn"/>
    <w:semiHidden/>
    <w:unhideWhenUsed/>
    <w:rsid w:val="00CC2AF5"/>
    <w:rPr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CC2AF5"/>
    <w:rPr>
      <w:sz w:val="20"/>
      <w:szCs w:val="20"/>
      <w:lang w:val="de-CH"/>
    </w:rPr>
  </w:style>
  <w:style w:type="paragraph" w:styleId="NurText">
    <w:name w:val="Plain Text"/>
    <w:basedOn w:val="Standard"/>
    <w:link w:val="NurTextZchn"/>
    <w:semiHidden/>
    <w:unhideWhenUsed/>
    <w:rsid w:val="00CC2AF5"/>
    <w:rPr>
      <w:sz w:val="21"/>
      <w:szCs w:val="21"/>
    </w:rPr>
  </w:style>
  <w:style w:type="character" w:customStyle="1" w:styleId="NurTextZchn">
    <w:name w:val="Nur Text Zchn"/>
    <w:basedOn w:val="Absatz-Standardschriftart"/>
    <w:link w:val="NurText"/>
    <w:semiHidden/>
    <w:rsid w:val="00CC2AF5"/>
    <w:rPr>
      <w:sz w:val="21"/>
      <w:szCs w:val="21"/>
      <w:lang w:val="de-CH"/>
    </w:rPr>
  </w:style>
  <w:style w:type="paragraph" w:styleId="Makrotext">
    <w:name w:val="macro"/>
    <w:link w:val="MakrotextZchn"/>
    <w:semiHidden/>
    <w:unhideWhenUsed/>
    <w:rsid w:val="00CC2A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CC2AF5"/>
    <w:rPr>
      <w:sz w:val="20"/>
      <w:szCs w:val="20"/>
      <w:lang w:val="de-CH"/>
    </w:rPr>
  </w:style>
  <w:style w:type="character" w:styleId="HTMLCode">
    <w:name w:val="HTML Code"/>
    <w:basedOn w:val="Absatz-Standardschriftart"/>
    <w:semiHidden/>
    <w:unhideWhenUsed/>
    <w:rsid w:val="00CC2AF5"/>
    <w:rPr>
      <w:rFonts w:ascii="Segoe UI" w:hAnsi="Segoe UI"/>
      <w:sz w:val="20"/>
      <w:szCs w:val="2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413071\AppData\Local\Temp\officeatwork\temp0000\Templates\2055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fficeatwork xmlns="http://schemas.officeatwork.com/MasterProperties">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</officeatwork>
</file>

<file path=customXml/item2.xml><?xml version="1.0" encoding="utf-8"?>
<officeatwork xmlns="http://schemas.officeatwork.com/Formulas">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</officeatwork>
</file>

<file path=customXml/item3.xml><?xml version="1.0" encoding="utf-8"?>
<officeatwork xmlns="http://schemas.officeatwork.com/CustomXMLPart">
  <FooterNormal/>
  <FooterBold/>
</officeatwork>
</file>

<file path=customXml/item4.xml><?xml version="1.0" encoding="utf-8"?>
<officeatwork xmlns="http://schemas.officeatwork.com/Media"/>
</file>

<file path=customXml/item5.xml><?xml version="1.0" encoding="utf-8"?>
<officeatwork xmlns="http://schemas.officeatwork.com/Document">eNp7v3u/jUt+cmlual6JnU1wfk5pSWZ+nmeKnY0+MscnMS+9NDE91c7IwNTURh/OtQnLTC0HqoVScJMAxiof0g==</officeatwork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E51C6-C892-48B7-935F-57196B6895C0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8F9C2838-A4C0-45F4-B64F-D3C0A97BD32C}">
  <ds:schemaRefs>
    <ds:schemaRef ds:uri="http://schemas.officeatwork.com/Formulas"/>
  </ds:schemaRefs>
</ds:datastoreItem>
</file>

<file path=customXml/itemProps3.xml><?xml version="1.0" encoding="utf-8"?>
<ds:datastoreItem xmlns:ds="http://schemas.openxmlformats.org/officeDocument/2006/customXml" ds:itemID="{B0C636B8-DFED-4749-AAD2-AED8D847FDF1}">
  <ds:schemaRefs>
    <ds:schemaRef ds:uri="http://schemas.officeatwork.com/CustomXMLPart"/>
  </ds:schemaRefs>
</ds:datastoreItem>
</file>

<file path=customXml/itemProps4.xml><?xml version="1.0" encoding="utf-8"?>
<ds:datastoreItem xmlns:ds="http://schemas.openxmlformats.org/officeDocument/2006/customXml" ds:itemID="{323D6990-8894-45B9-86FC-D2E1D5FAE70C}">
  <ds:schemaRefs>
    <ds:schemaRef ds:uri="http://schemas.officeatwork.com/Media"/>
  </ds:schemaRefs>
</ds:datastoreItem>
</file>

<file path=customXml/itemProps5.xml><?xml version="1.0" encoding="utf-8"?>
<ds:datastoreItem xmlns:ds="http://schemas.openxmlformats.org/officeDocument/2006/customXml" ds:itemID="{81A43E45-00FF-44DF-9B37-C91167B9211B}">
  <ds:schemaRefs>
    <ds:schemaRef ds:uri="http://schemas.officeatwork.com/Document"/>
  </ds:schemaRefs>
</ds:datastoreItem>
</file>

<file path=customXml/itemProps6.xml><?xml version="1.0" encoding="utf-8"?>
<ds:datastoreItem xmlns:ds="http://schemas.openxmlformats.org/officeDocument/2006/customXml" ds:itemID="{E87CDA0B-A0E8-4DB8-9107-F930580C3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2055.dot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Organisation</vt:lpstr>
    </vt:vector>
  </TitlesOfParts>
  <Manager>Tobias Sommer</Manager>
  <Company>Bau-, Umwelt- und Wirtschaftsdepartement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Tobias Sommer</dc:creator>
  <cp:keywords/>
  <dc:description/>
  <cp:lastModifiedBy>Sommer Tobias</cp:lastModifiedBy>
  <cp:revision>3</cp:revision>
  <dcterms:created xsi:type="dcterms:W3CDTF">2024-01-30T10:58:00Z</dcterms:created>
  <dcterms:modified xsi:type="dcterms:W3CDTF">2024-01-30T11:02:00Z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Initials">
    <vt:lpwstr>sot</vt:lpwstr>
  </property>
  <property fmtid="{D5CDD505-2E9C-101B-9397-08002B2CF9AE}" pid="3" name="Author.Name">
    <vt:lpwstr>Tobias Sommer</vt:lpwstr>
  </property>
  <property fmtid="{D5CDD505-2E9C-101B-9397-08002B2CF9AE}" pid="4" name="CMIdata.Dok_Titel">
    <vt:lpwstr/>
  </property>
  <property fmtid="{D5CDD505-2E9C-101B-9397-08002B2CF9AE}" pid="5" name="CMIdata.G_Laufnummer">
    <vt:lpwstr/>
  </property>
  <property fmtid="{D5CDD505-2E9C-101B-9397-08002B2CF9AE}" pid="6" name="CMIdata.G_Signatur">
    <vt:lpwstr/>
  </property>
  <property fmtid="{D5CDD505-2E9C-101B-9397-08002B2CF9AE}" pid="7" name="Contactperson.Direct Fax">
    <vt:lpwstr/>
  </property>
  <property fmtid="{D5CDD505-2E9C-101B-9397-08002B2CF9AE}" pid="8" name="Contactperson.Direct Phone">
    <vt:lpwstr/>
  </property>
  <property fmtid="{D5CDD505-2E9C-101B-9397-08002B2CF9AE}" pid="9" name="Contactperson.Name">
    <vt:lpwstr>Tobias Sommer</vt:lpwstr>
  </property>
  <property fmtid="{D5CDD505-2E9C-101B-9397-08002B2CF9AE}" pid="10" name="Doc.of">
    <vt:lpwstr>von</vt:lpwstr>
  </property>
  <property fmtid="{D5CDD505-2E9C-101B-9397-08002B2CF9AE}" pid="11" name="Doc.Page">
    <vt:lpwstr>Seite</vt:lpwstr>
  </property>
  <property fmtid="{D5CDD505-2E9C-101B-9397-08002B2CF9AE}" pid="12" name="Doc.Subject">
    <vt:lpwstr>[Betreff]</vt:lpwstr>
  </property>
  <property fmtid="{D5CDD505-2E9C-101B-9397-08002B2CF9AE}" pid="13" name="Doc.Text">
    <vt:lpwstr>[Text]</vt:lpwstr>
  </property>
  <property fmtid="{D5CDD505-2E9C-101B-9397-08002B2CF9AE}" pid="14" name="Organisation.Departement">
    <vt:lpwstr>Bau-, Umwelt- und Wirtschaftsdepartement</vt:lpwstr>
  </property>
  <property fmtid="{D5CDD505-2E9C-101B-9397-08002B2CF9AE}" pid="15" name="Outputprofile.External">
    <vt:lpwstr/>
  </property>
  <property fmtid="{D5CDD505-2E9C-101B-9397-08002B2CF9AE}" pid="16" name="Outputprofile.ExternalSignature">
    <vt:lpwstr/>
  </property>
  <property fmtid="{D5CDD505-2E9C-101B-9397-08002B2CF9AE}" pid="17" name="Outputprofile.Internal">
    <vt:lpwstr/>
  </property>
  <property fmtid="{D5CDD505-2E9C-101B-9397-08002B2CF9AE}" pid="18" name="OutputStatus">
    <vt:lpwstr>OutputStatus</vt:lpwstr>
  </property>
  <property fmtid="{D5CDD505-2E9C-101B-9397-08002B2CF9AE}" pid="19" name="Toolbar.Email">
    <vt:lpwstr>Toolbar.Email</vt:lpwstr>
  </property>
  <property fmtid="{D5CDD505-2E9C-101B-9397-08002B2CF9AE}" pid="20" name="Viacar.PIN">
    <vt:lpwstr> </vt:lpwstr>
  </property>
  <property fmtid="{D5CDD505-2E9C-101B-9397-08002B2CF9AE}" pid="21" name="Doc.Space">
    <vt:lpwstr> </vt:lpwstr>
  </property>
  <property fmtid="{D5CDD505-2E9C-101B-9397-08002B2CF9AE}" pid="22" name="Recipient.EMail">
    <vt:lpwstr/>
  </property>
</Properties>
</file>