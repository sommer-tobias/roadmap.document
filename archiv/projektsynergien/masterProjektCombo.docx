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07879a37f2d01a340f722aef5ef63bab1fe328"/>
    <w:p>
      <w:pPr>
        <w:pStyle w:val="berschrift1"/>
      </w:pPr>
      <w:r>
        <w:t xml:space="preserve">1. Verdreifachung der erneuerbaren Energieproduktion im Kanton Luzern</w:t>
      </w:r>
    </w:p>
    <w:p>
      <w:pPr>
        <w:pStyle w:val="FirstParagraph"/>
      </w:pPr>
      <w:r>
        <w:t xml:space="preserve">Das Ziel Netto-Null 2050 und der Ausstieg aus der Kernenergie setzt den zügigen Ausbau erneuerbarer Energie voraus. Zusätzlich spielt der rasche Umstieg auf erneuerbare Energien eine wichtige Rolle in der Versorgungssicherheit. Basierend auf zwei Massnahmen des Planungsberichts Klima und Energie wurden kantonale Ausbauziele für die Produktion erneuerbarer Wärme und Elektrizität definiert.</w:t>
      </w:r>
    </w:p>
    <w:p>
      <w:pPr>
        <w:pStyle w:val="BodyText"/>
      </w:pPr>
      <w:r>
        <w:t xml:space="preserve">Um die Ausbauziele zu erreichen, ist eine Steigerung der erneuerbaren Energieproduktion (Strom und Wärme) von aktuell 2’400 GWh auf 7’100 GWh um einen Faktor drei nötig. Bei der Stromproduktion bedeutet dies eine Steigerung um den Faktor sechs, bei der Wärmeproduktion etwas mehr als eine Verdoppelung.</w:t>
      </w:r>
    </w:p>
    <w:p>
      <w:pPr>
        <w:pStyle w:val="BodyText"/>
      </w:pPr>
      <w:r>
        <w:t xml:space="preserve">Die Ausbaupfade der einzelnen Energieträger sind auf dem kantonalen Energiedashboard visualiert und werden jedes Jahr mit den aktuellsten Daten verglichen. Das Energiedashboard bringt damit Transparenz über die gesteckten Ziele und den aktuellen Stand der Umsetzung. Entsprechende Massnahmen im Kanton, den Gemeinden und der Bevölkerung werden motiviert und haben eine Datengrundlage.</w:t>
      </w:r>
    </w:p>
    <w:p>
      <w:pPr>
        <w:pStyle w:val="BodyText"/>
      </w:pPr>
      <w:r>
        <w:t xml:space="preserve">Photovoltaik trägt im Jahr 2050 mit dem grössten Anteil zur kantonalen Energieproduktion bei. Um das kantonale Ziel für Photovoltaik zu erreichen, ist eine zehnfache Steigerung von 200 GWh auf 2’000 GWh nötig. Die aktuelle Ausbaugeschwindigkeit reicht nicht aus, um dieses Ziel zu erreichen. Um zu der nötigen Beschleunigung beizutragen, hat der Kanton Luzern das Potenzial von Photovoltaik auf kantonalen Strasseninfrastrukturanlagen ermittelt. Vom theoretischen Gesamtpotenzial von 177 GWh bieten sich etwa 7 GWh zur direkten Umsetzung an. Priorisierte Objekte sind Lärmschutzwände, Stützmauern, Brücken und Überdachungen.</w:t>
      </w:r>
    </w:p>
    <w:p>
      <w:pPr>
        <w:pStyle w:val="BodyText"/>
      </w:pPr>
      <w:r>
        <w:t xml:space="preserve">Im Bereich Wärme setzen viele Energieträger, wie beispielsweise Seewassernutzung, den raschen Ausbau thermischer Netze voraus, um die gewonnene Wärme zum Verbraucher zu transportieren. Thermische Netze sind daher eine Voraussetzung, um die Ziele im Wärmebereich zu erreichen. Ein Schlüsselelement zur Realisierung thermischer Netzbau sind kommunale Energieplanungen, welche die Energieversorgung koordinieren und somit zur Planungssicherheit von Investoren beitragen. Diese stellen die Weichen für eine nachhaltige und vollständig erneuerbare Wärmeversorgung. Die Gemeinden sind deshalb angehalten, eine Netto-null-kompatible Energieplanung zu erstellen. Gemeinden werden dabei vom Kanton mit einem kostenlosen Beratungsangebot unterstützt.</w:t>
      </w:r>
    </w:p>
    <w:p>
      <w:pPr>
        <w:pStyle w:val="BodyText"/>
      </w:pPr>
      <w:r>
        <w:t xml:space="preserve">Grundvoraussetzung für eine kommunale Energieplanung sind jedoch aktuelle Gebäudeenergiedaten, welche im Gebäude- und Wohnungsregister erfasst sind. Durch den Einbezug von kantonalen Datensätzen und in Zusammenarbeit von Forschung, Beratungsbüros, Gemeinden und Kanton wurden Einträge des kantonalen Gebäude- und Wohnungsregistert korrigiert und damit die Qualität wesentlich verbessert. Ergänzt wird das Gebäude- und Wohnungsregister durch das Leitungskataster thermischer Netze. Die Anzahl der erfassten Netze wurde auf Initiative des Kantons mehr als verdoppelt und zusätzlich mit Energiemerkmalen ergänzt. Ein vollständiges Kataster für thermische Netze wird in den nächsten Jahren angestrebt. Das verbesserte Gebäude- und Wohnungsregister inklusive Leitungskataster wurde zusammen mit weiteren kantonalen Informationen zu einer interaktiven Online-Webkarte für Energieplanungen zusammengefasst. Dieses Tool stellt den Gemeinden, Energieplanern und Raumplanern sämtliche relevanten Information zur Energieplanung zu Verfügung.</w:t>
      </w:r>
    </w:p>
    <w:bookmarkEnd w:id="20"/>
    <w:sectPr w:rsidR="000B705E" w:rsidRPr="003C4E4D" w:rsidSect="003C4E4D">
      <w:headerReference r:id="rId10" w:type="even"/>
      <w:headerReference r:id="rId9" w:type="default"/>
      <w:footerReference r:id="rId14" w:type="even"/>
      <w:footerReference r:id="rId13" w:type="default"/>
      <w:headerReference r:id="rId11" w:type="first"/>
      <w:footerReference r:id="rId12" w:type="first"/>
      <w:type w:val="continuous"/>
      <w:pgSz w:code="9" w:h="16838" w:w="11906"/>
      <w:pgMar w:bottom="1134" w:footer="420" w:gutter="0" w:header="567" w:left="1701" w:right="1134" w:top="1418"/>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Arial"/>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D3" w:rsidRPr="003C4E4D" w:rsidRDefault="006D6AD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28" w:type="dxa"/>
      <w:tblLayout w:type="fixed"/>
      <w:tblCellMar>
        <w:left w:w="0" w:type="dxa"/>
        <w:right w:w="0" w:type="dxa"/>
      </w:tblCellMar>
      <w:tblLook w:val="01E0" w:firstRow="1" w:lastRow="1" w:firstColumn="1" w:lastColumn="1" w:noHBand="0" w:noVBand="0"/>
    </w:tblPr>
    <w:tblGrid>
      <w:gridCol w:w="6177"/>
      <w:gridCol w:w="2951"/>
    </w:tblGrid>
    <w:tr w:rsidR="00C51319" w:rsidRPr="003C4E4D" w:rsidTr="00F645BE">
      <w:tc>
        <w:tcPr>
          <w:tcW w:w="6177" w:type="dxa"/>
          <w:vAlign w:val="center"/>
        </w:tcPr>
        <w:p w:rsidR="00100890" w:rsidRPr="003C4E4D" w:rsidRDefault="00BA2D4F" w:rsidP="000B705E">
          <w:pPr>
            <w:pStyle w:val="Fusszeile"/>
          </w:pPr>
          <w:r w:rsidRPr="003C4E4D">
            <w:fldChar w:fldCharType="begin"/>
          </w:r>
          <w:r w:rsidRPr="003C4E4D">
            <w:rPr>
              <w:lang w:eastAsia="de-DE"/>
            </w:rPr>
            <w:instrText xml:space="preserve"> IF </w:instrText>
          </w:r>
          <w:r w:rsidRPr="003C4E4D">
            <w:fldChar w:fldCharType="begin"/>
          </w:r>
          <w:r w:rsidRPr="003C4E4D">
            <w:rPr>
              <w:lang w:eastAsia="de-DE"/>
            </w:rPr>
            <w:instrText xml:space="preserve"> DOCPROPERTY "CMIdata.G_Signatur"\*CHARFORMAT </w:instrText>
          </w:r>
          <w:r w:rsidRPr="003C4E4D">
            <w:fldChar w:fldCharType="end"/>
          </w:r>
          <w:r w:rsidRPr="003C4E4D">
            <w:rPr>
              <w:lang w:eastAsia="de-DE"/>
            </w:rPr>
            <w:instrText xml:space="preserve"> = "" "</w:instrText>
          </w:r>
          <w:r w:rsidRPr="003C4E4D">
            <w:fldChar w:fldCharType="begin"/>
          </w:r>
          <w:r w:rsidRPr="003C4E4D">
            <w:rPr>
              <w:lang w:eastAsia="de-DE"/>
            </w:rPr>
            <w:instrText xml:space="preserve"> IF </w:instrText>
          </w:r>
          <w:r w:rsidRPr="003C4E4D">
            <w:fldChar w:fldCharType="begin"/>
          </w:r>
          <w:r w:rsidRPr="003C4E4D">
            <w:rPr>
              <w:lang w:eastAsia="de-DE"/>
            </w:rPr>
            <w:instrText xml:space="preserve"> DOCPROPERTY "CMIdata.G_Laufnummer"\*CHARFORMAT </w:instrText>
          </w:r>
          <w:r w:rsidRPr="003C4E4D">
            <w:fldChar w:fldCharType="end"/>
          </w:r>
          <w:r w:rsidRPr="003C4E4D">
            <w:rPr>
              <w:lang w:eastAsia="de-DE"/>
            </w:rPr>
            <w:instrText xml:space="preserve"> = "" "" "</w:instrText>
          </w:r>
          <w:r w:rsidRPr="003C4E4D">
            <w:fldChar w:fldCharType="begin"/>
          </w:r>
          <w:r w:rsidRPr="003C4E4D">
            <w:rPr>
              <w:lang w:eastAsia="de-DE"/>
            </w:rPr>
            <w:instrText xml:space="preserve"> DOCPROPERTY "CMIdata.G_Laufnummer"\*CHARFORMAT </w:instrText>
          </w:r>
          <w:r w:rsidRPr="003C4E4D">
            <w:fldChar w:fldCharType="separate"/>
          </w:r>
          <w:r w:rsidRPr="003C4E4D">
            <w:rPr>
              <w:lang w:eastAsia="de-DE"/>
            </w:rPr>
            <w:instrText>CMIdata.G_Laufnummer</w:instrText>
          </w:r>
          <w:r w:rsidRPr="003C4E4D">
            <w:fldChar w:fldCharType="end"/>
          </w:r>
          <w:r w:rsidRPr="003C4E4D">
            <w:rPr>
              <w:lang w:eastAsia="de-DE"/>
            </w:rPr>
            <w:instrText xml:space="preserve"> / </w:instrText>
          </w:r>
          <w:r w:rsidRPr="003C4E4D">
            <w:fldChar w:fldCharType="begin"/>
          </w:r>
          <w:r w:rsidRPr="003C4E4D">
            <w:rPr>
              <w:lang w:eastAsia="de-DE"/>
            </w:rPr>
            <w:instrText xml:space="preserve"> DOCPROPERTY "CMIdata.Dok_Titel"\*CHARFORMAT </w:instrText>
          </w:r>
          <w:r w:rsidRPr="003C4E4D">
            <w:fldChar w:fldCharType="separate"/>
          </w:r>
          <w:r w:rsidRPr="003C4E4D">
            <w:rPr>
              <w:lang w:eastAsia="de-DE"/>
            </w:rPr>
            <w:instrText>CMIdata.Dok_Titel</w:instrText>
          </w:r>
          <w:r w:rsidRPr="003C4E4D">
            <w:fldChar w:fldCharType="end"/>
          </w:r>
          <w:r w:rsidRPr="003C4E4D">
            <w:rPr>
              <w:lang w:eastAsia="de-DE"/>
            </w:rPr>
            <w:instrText xml:space="preserve">" \* MERGEFORMAT </w:instrText>
          </w:r>
          <w:r w:rsidRPr="003C4E4D">
            <w:fldChar w:fldCharType="end"/>
          </w:r>
          <w:r w:rsidRPr="003C4E4D">
            <w:rPr>
              <w:lang w:eastAsia="de-DE"/>
            </w:rPr>
            <w:instrText>" "</w:instrText>
          </w:r>
          <w:r w:rsidRPr="003C4E4D">
            <w:fldChar w:fldCharType="begin"/>
          </w:r>
          <w:r w:rsidRPr="003C4E4D">
            <w:rPr>
              <w:lang w:eastAsia="de-DE"/>
            </w:rPr>
            <w:instrText xml:space="preserve"> DOCPROPERTY "CMIdata.G_Signatur"\*</w:instrText>
          </w:r>
          <w:r w:rsidRPr="003C4E4D">
            <w:rPr>
              <w:lang w:eastAsia="de-DE"/>
            </w:rPr>
            <w:instrText xml:space="preserve">CHARFORMAT </w:instrText>
          </w:r>
          <w:r w:rsidRPr="003C4E4D">
            <w:fldChar w:fldCharType="separate"/>
          </w:r>
          <w:r w:rsidR="00CC2AF5" w:rsidRPr="003C4E4D">
            <w:rPr>
              <w:lang w:eastAsia="de-DE"/>
            </w:rPr>
            <w:instrText>CMIdata.G_Signatur</w:instrText>
          </w:r>
          <w:r w:rsidRPr="003C4E4D">
            <w:fldChar w:fldCharType="end"/>
          </w:r>
          <w:r w:rsidRPr="003C4E4D">
            <w:rPr>
              <w:lang w:eastAsia="de-DE"/>
            </w:rPr>
            <w:instrText xml:space="preserve"> / </w:instrText>
          </w:r>
          <w:r w:rsidRPr="003C4E4D">
            <w:fldChar w:fldCharType="begin"/>
          </w:r>
          <w:r w:rsidRPr="003C4E4D">
            <w:rPr>
              <w:lang w:eastAsia="de-DE"/>
            </w:rPr>
            <w:instrText xml:space="preserve"> DOCPROPERTY "CMIdata.Dok_Titel"\*CHARFORMAT </w:instrText>
          </w:r>
          <w:r w:rsidRPr="003C4E4D">
            <w:fldChar w:fldCharType="separate"/>
          </w:r>
          <w:r w:rsidR="00CC2AF5" w:rsidRPr="003C4E4D">
            <w:rPr>
              <w:lang w:eastAsia="de-DE"/>
            </w:rPr>
            <w:instrText>CMIdata.Dok_Titel</w:instrText>
          </w:r>
          <w:r w:rsidRPr="003C4E4D">
            <w:fldChar w:fldCharType="end"/>
          </w:r>
          <w:r w:rsidRPr="003C4E4D">
            <w:rPr>
              <w:lang w:eastAsia="de-DE"/>
            </w:rPr>
            <w:instrText xml:space="preserve">" \* MERGEFORMAT </w:instrText>
          </w:r>
          <w:r w:rsidRPr="003C4E4D">
            <w:fldChar w:fldCharType="end"/>
          </w:r>
        </w:p>
      </w:tc>
      <w:tc>
        <w:tcPr>
          <w:tcW w:w="2951" w:type="dxa"/>
        </w:tcPr>
        <w:p w:rsidR="00100890" w:rsidRPr="003C4E4D" w:rsidRDefault="00BA2D4F" w:rsidP="000B705E">
          <w:pPr>
            <w:pStyle w:val="Fusszeile-Seite"/>
            <w:rPr>
              <w:lang w:eastAsia="de-DE"/>
            </w:rPr>
          </w:pPr>
          <w:r w:rsidRPr="003C4E4D">
            <w:rPr>
              <w:lang w:eastAsia="de-DE"/>
            </w:rPr>
            <w:fldChar w:fldCharType="begin"/>
          </w:r>
          <w:r w:rsidRPr="003C4E4D">
            <w:rPr>
              <w:lang w:eastAsia="de-DE"/>
            </w:rPr>
            <w:instrText xml:space="preserve"> DOCPROPERTY "Doc.Page"\*CHARFORMAT </w:instrText>
          </w:r>
          <w:r w:rsidR="003C4E4D" w:rsidRPr="003C4E4D">
            <w:rPr>
              <w:lang w:eastAsia="de-DE"/>
            </w:rPr>
            <w:fldChar w:fldCharType="separate"/>
          </w:r>
          <w:r w:rsidR="003C4E4D">
            <w:rPr>
              <w:lang w:eastAsia="de-DE"/>
            </w:rPr>
            <w:t>Seite</w:t>
          </w:r>
          <w:r w:rsidRPr="003C4E4D">
            <w:rPr>
              <w:lang w:eastAsia="de-DE"/>
            </w:rPr>
            <w:fldChar w:fldCharType="end"/>
          </w:r>
          <w:r w:rsidRPr="003C4E4D">
            <w:rPr>
              <w:lang w:eastAsia="de-DE"/>
            </w:rPr>
            <w:t xml:space="preserve"> </w:t>
          </w:r>
          <w:r w:rsidRPr="003C4E4D">
            <w:rPr>
              <w:lang w:eastAsia="de-DE"/>
            </w:rPr>
            <w:fldChar w:fldCharType="begin"/>
          </w:r>
          <w:r w:rsidRPr="003C4E4D">
            <w:rPr>
              <w:lang w:eastAsia="de-DE"/>
            </w:rPr>
            <w:instrText xml:space="preserve"> PAGE </w:instrText>
          </w:r>
          <w:r w:rsidRPr="003C4E4D">
            <w:rPr>
              <w:lang w:eastAsia="de-DE"/>
            </w:rPr>
            <w:fldChar w:fldCharType="separate"/>
          </w:r>
          <w:r w:rsidR="003C4E4D">
            <w:rPr>
              <w:noProof/>
              <w:lang w:eastAsia="de-DE"/>
            </w:rPr>
            <w:t>1</w:t>
          </w:r>
          <w:r w:rsidRPr="003C4E4D">
            <w:rPr>
              <w:lang w:eastAsia="de-DE"/>
            </w:rPr>
            <w:fldChar w:fldCharType="end"/>
          </w:r>
          <w:r w:rsidRPr="003C4E4D">
            <w:rPr>
              <w:lang w:eastAsia="de-DE"/>
            </w:rPr>
            <w:t xml:space="preserve"> </w:t>
          </w:r>
          <w:r w:rsidRPr="003C4E4D">
            <w:rPr>
              <w:lang w:eastAsia="de-DE"/>
            </w:rPr>
            <w:fldChar w:fldCharType="begin"/>
          </w:r>
          <w:r w:rsidRPr="003C4E4D">
            <w:rPr>
              <w:lang w:eastAsia="de-DE"/>
            </w:rPr>
            <w:instrText xml:space="preserve"> DOCPROPERTY "Doc.of"\*CHARFORMAT </w:instrText>
          </w:r>
          <w:r w:rsidR="003C4E4D" w:rsidRPr="003C4E4D">
            <w:rPr>
              <w:lang w:eastAsia="de-DE"/>
            </w:rPr>
            <w:fldChar w:fldCharType="separate"/>
          </w:r>
          <w:r w:rsidR="003C4E4D">
            <w:rPr>
              <w:lang w:eastAsia="de-DE"/>
            </w:rPr>
            <w:t>von</w:t>
          </w:r>
          <w:r w:rsidRPr="003C4E4D">
            <w:rPr>
              <w:lang w:eastAsia="de-DE"/>
            </w:rPr>
            <w:fldChar w:fldCharType="end"/>
          </w:r>
          <w:r w:rsidRPr="003C4E4D">
            <w:rPr>
              <w:lang w:eastAsia="de-DE"/>
            </w:rPr>
            <w:t xml:space="preserve"> </w:t>
          </w:r>
          <w:r w:rsidRPr="003C4E4D">
            <w:rPr>
              <w:lang w:eastAsia="de-DE"/>
            </w:rPr>
            <w:fldChar w:fldCharType="begin"/>
          </w:r>
          <w:r w:rsidRPr="003C4E4D">
            <w:rPr>
              <w:lang w:eastAsia="de-DE"/>
            </w:rPr>
            <w:instrText xml:space="preserve"> SECTIONPAGES  </w:instrText>
          </w:r>
          <w:r w:rsidRPr="003C4E4D">
            <w:rPr>
              <w:lang w:eastAsia="de-DE"/>
            </w:rPr>
            <w:fldChar w:fldCharType="separate"/>
          </w:r>
          <w:r w:rsidR="003C4E4D">
            <w:rPr>
              <w:noProof/>
              <w:lang w:eastAsia="de-DE"/>
            </w:rPr>
            <w:t>1</w:t>
          </w:r>
          <w:r w:rsidRPr="003C4E4D">
            <w:rPr>
              <w:lang w:eastAsia="de-DE"/>
            </w:rPr>
            <w:fldChar w:fldCharType="end"/>
          </w:r>
        </w:p>
      </w:tc>
    </w:tr>
    <w:tr w:rsidR="00C51319" w:rsidRPr="003C4E4D" w:rsidTr="00F645BE">
      <w:tc>
        <w:tcPr>
          <w:tcW w:w="6177" w:type="dxa"/>
          <w:vAlign w:val="center"/>
        </w:tcPr>
        <w:p w:rsidR="00100890" w:rsidRPr="003C4E4D" w:rsidRDefault="00100890" w:rsidP="00100890">
          <w:pPr>
            <w:pStyle w:val="Fusszeile-Pfad"/>
            <w:rPr>
              <w:color w:val="auto"/>
              <w:szCs w:val="12"/>
            </w:rPr>
          </w:pPr>
          <w:bookmarkStart w:id="2" w:name="FusszeileFolgeseiten" w:colFirst="0" w:colLast="0"/>
        </w:p>
      </w:tc>
      <w:tc>
        <w:tcPr>
          <w:tcW w:w="2951" w:type="dxa"/>
        </w:tcPr>
        <w:p w:rsidR="00100890" w:rsidRPr="003C4E4D" w:rsidRDefault="00100890" w:rsidP="00100890">
          <w:pPr>
            <w:jc w:val="right"/>
            <w:rPr>
              <w:sz w:val="2"/>
              <w:szCs w:val="2"/>
              <w:lang w:eastAsia="de-DE"/>
            </w:rPr>
          </w:pPr>
        </w:p>
      </w:tc>
    </w:tr>
    <w:bookmarkEnd w:id="2"/>
  </w:tbl>
  <w:p w:rsidR="00100890" w:rsidRPr="003C4E4D" w:rsidRDefault="00100890" w:rsidP="00100890">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824" w:rsidRPr="003C4E4D" w:rsidRDefault="00BA2D4F" w:rsidP="00F20824">
    <w:pPr>
      <w:pStyle w:val="Fusszeile"/>
    </w:pPr>
    <w:sdt>
      <w:sdtPr>
        <w:rPr>
          <w:rStyle w:val="Hervorhebung"/>
        </w:rPr>
        <w:tag w:val="FooterBold"/>
        <w:id w:val="-687207106"/>
        <w:placeholder/>
        <w:showingPlcHdr/>
        <w:dataBinding w:prefixMappings="xmlns:ns='http://schemas.officeatwork.com/CustomXMLPart'" w:xpath="/ns:officeatwork/ns:FooterBold" w:storeItemID="{B0C636B8-DFED-4749-AAD2-AED8D847FDF1}"/>
        <w:text w:multiLine="1"/>
      </w:sdtPr>
      <w:sdtEndPr>
        <w:rPr>
          <w:rStyle w:val="Hervorhebung"/>
        </w:rPr>
      </w:sdtEndPr>
      <w:sdtContent>
        <w:r w:rsidRPr="003C4E4D">
          <w:rPr>
            <w:rStyle w:val="Hervorhebung"/>
          </w:rPr>
          <w:t>‍</w:t>
        </w:r>
      </w:sdtContent>
    </w:sdt>
    <w:r w:rsidRPr="003C4E4D">
      <w:t>‍</w:t>
    </w:r>
    <w:sdt>
      <w:sdtPr>
        <w:tag w:val="FooterNormal"/>
        <w:id w:val="-295064534"/>
        <w:placeholder/>
        <w:showingPlcHdr/>
        <w:dataBinding w:prefixMappings="xmlns:ns='http://schemas.officeatwork.com/CustomXMLPart'" w:xpath="/ns:officeatwork/ns:FooterNormal" w:storeItemID="{B0C636B8-DFED-4749-AAD2-AED8D847FDF1}"/>
        <w:text w:multiLine="1"/>
      </w:sdtPr>
      <w:sdtEndPr/>
      <w:sdtContent>
        <w:r w:rsidRPr="003C4E4D">
          <w:t xml:space="preserve"> </w:t>
        </w:r>
      </w:sdtContent>
    </w:sdt>
  </w:p>
  <w:tbl>
    <w:tblPr>
      <w:tblW w:w="9128" w:type="dxa"/>
      <w:tblLayout w:type="fixed"/>
      <w:tblCellMar>
        <w:left w:w="0" w:type="dxa"/>
        <w:right w:w="0" w:type="dxa"/>
      </w:tblCellMar>
      <w:tblLook w:val="01E0" w:firstRow="1" w:lastRow="1" w:firstColumn="1" w:lastColumn="1" w:noHBand="0" w:noVBand="0"/>
    </w:tblPr>
    <w:tblGrid>
      <w:gridCol w:w="6177"/>
      <w:gridCol w:w="2951"/>
    </w:tblGrid>
    <w:tr w:rsidR="00C51319" w:rsidRPr="003C4E4D" w:rsidTr="003928EE">
      <w:tc>
        <w:tcPr>
          <w:tcW w:w="6177" w:type="dxa"/>
          <w:vAlign w:val="center"/>
        </w:tcPr>
        <w:bookmarkStart w:id="3" w:name="OLE_LINK2"/>
        <w:bookmarkStart w:id="4" w:name="OLE_LINK1"/>
        <w:p w:rsidR="00100890" w:rsidRPr="003C4E4D" w:rsidRDefault="00BA2D4F" w:rsidP="000B705E">
          <w:pPr>
            <w:pStyle w:val="Fusszeile"/>
          </w:pPr>
          <w:r w:rsidRPr="003C4E4D">
            <w:fldChar w:fldCharType="begin"/>
          </w:r>
          <w:r w:rsidRPr="003C4E4D">
            <w:rPr>
              <w:lang w:eastAsia="de-DE"/>
            </w:rPr>
            <w:instrText xml:space="preserve"> IF </w:instrText>
          </w:r>
          <w:r w:rsidRPr="003C4E4D">
            <w:fldChar w:fldCharType="begin"/>
          </w:r>
          <w:r w:rsidRPr="003C4E4D">
            <w:rPr>
              <w:lang w:eastAsia="de-DE"/>
            </w:rPr>
            <w:instrText xml:space="preserve"> DOCPROPERTY "CMIdata.G_Signatur"\*CHARFORMAT </w:instrText>
          </w:r>
          <w:r w:rsidRPr="003C4E4D">
            <w:fldChar w:fldCharType="end"/>
          </w:r>
          <w:r w:rsidRPr="003C4E4D">
            <w:rPr>
              <w:lang w:eastAsia="de-DE"/>
            </w:rPr>
            <w:instrText xml:space="preserve"> = "" "</w:instrText>
          </w:r>
          <w:r w:rsidRPr="003C4E4D">
            <w:fldChar w:fldCharType="begin"/>
          </w:r>
          <w:r w:rsidRPr="003C4E4D">
            <w:rPr>
              <w:lang w:eastAsia="de-DE"/>
            </w:rPr>
            <w:instrText xml:space="preserve"> IF </w:instrText>
          </w:r>
          <w:r w:rsidRPr="003C4E4D">
            <w:fldChar w:fldCharType="begin"/>
          </w:r>
          <w:r w:rsidRPr="003C4E4D">
            <w:rPr>
              <w:lang w:eastAsia="de-DE"/>
            </w:rPr>
            <w:instrText xml:space="preserve"> DOCPROPERTY "CMIdata.G_Laufnummer"\*CHARFORMAT </w:instrText>
          </w:r>
          <w:r w:rsidRPr="003C4E4D">
            <w:fldChar w:fldCharType="end"/>
          </w:r>
          <w:r w:rsidRPr="003C4E4D">
            <w:rPr>
              <w:lang w:eastAsia="de-DE"/>
            </w:rPr>
            <w:instrText xml:space="preserve"> = "" "" "</w:instrText>
          </w:r>
          <w:r w:rsidRPr="003C4E4D">
            <w:fldChar w:fldCharType="begin"/>
          </w:r>
          <w:r w:rsidRPr="003C4E4D">
            <w:rPr>
              <w:lang w:eastAsia="de-DE"/>
            </w:rPr>
            <w:instrText xml:space="preserve"> DOCPROPERTY "CMIdata.G_Laufnummer"\*CHARFORMAT </w:instrText>
          </w:r>
          <w:r w:rsidRPr="003C4E4D">
            <w:fldChar w:fldCharType="separate"/>
          </w:r>
          <w:r w:rsidRPr="003C4E4D">
            <w:rPr>
              <w:lang w:eastAsia="de-DE"/>
            </w:rPr>
            <w:instrText>CMIdata.G_Laufnummer</w:instrText>
          </w:r>
          <w:r w:rsidRPr="003C4E4D">
            <w:fldChar w:fldCharType="end"/>
          </w:r>
          <w:r w:rsidRPr="003C4E4D">
            <w:rPr>
              <w:lang w:eastAsia="de-DE"/>
            </w:rPr>
            <w:instrText xml:space="preserve"> / </w:instrText>
          </w:r>
          <w:r w:rsidRPr="003C4E4D">
            <w:fldChar w:fldCharType="begin"/>
          </w:r>
          <w:r w:rsidRPr="003C4E4D">
            <w:rPr>
              <w:lang w:eastAsia="de-DE"/>
            </w:rPr>
            <w:instrText xml:space="preserve"> DOCPROPERTY "CMIdata.Dok_Titel"\*CHARFORMAT </w:instrText>
          </w:r>
          <w:r w:rsidRPr="003C4E4D">
            <w:fldChar w:fldCharType="separate"/>
          </w:r>
          <w:r w:rsidRPr="003C4E4D">
            <w:rPr>
              <w:lang w:eastAsia="de-DE"/>
            </w:rPr>
            <w:instrText>CMIdata.Dok_Titel</w:instrText>
          </w:r>
          <w:r w:rsidRPr="003C4E4D">
            <w:fldChar w:fldCharType="end"/>
          </w:r>
          <w:r w:rsidRPr="003C4E4D">
            <w:rPr>
              <w:lang w:eastAsia="de-DE"/>
            </w:rPr>
            <w:instrText xml:space="preserve">" \* MERGEFORMAT </w:instrText>
          </w:r>
          <w:r w:rsidRPr="003C4E4D">
            <w:fldChar w:fldCharType="end"/>
          </w:r>
          <w:r w:rsidRPr="003C4E4D">
            <w:rPr>
              <w:lang w:eastAsia="de-DE"/>
            </w:rPr>
            <w:instrText>" "</w:instrText>
          </w:r>
          <w:r w:rsidRPr="003C4E4D">
            <w:fldChar w:fldCharType="begin"/>
          </w:r>
          <w:r w:rsidRPr="003C4E4D">
            <w:rPr>
              <w:lang w:eastAsia="de-DE"/>
            </w:rPr>
            <w:instrText xml:space="preserve"> DOCPROPERTY "CMIdata.G_Signatur"\*CHARFORMAT </w:instrText>
          </w:r>
          <w:r w:rsidRPr="003C4E4D">
            <w:fldChar w:fldCharType="separate"/>
          </w:r>
          <w:r w:rsidR="00CC2AF5" w:rsidRPr="003C4E4D">
            <w:rPr>
              <w:lang w:eastAsia="de-DE"/>
            </w:rPr>
            <w:instrText>CMIdata.G_Signatur</w:instrText>
          </w:r>
          <w:r w:rsidRPr="003C4E4D">
            <w:fldChar w:fldCharType="end"/>
          </w:r>
          <w:r w:rsidRPr="003C4E4D">
            <w:rPr>
              <w:lang w:eastAsia="de-DE"/>
            </w:rPr>
            <w:instrText xml:space="preserve"> / </w:instrText>
          </w:r>
          <w:r w:rsidRPr="003C4E4D">
            <w:fldChar w:fldCharType="begin"/>
          </w:r>
          <w:r w:rsidRPr="003C4E4D">
            <w:rPr>
              <w:lang w:eastAsia="de-DE"/>
            </w:rPr>
            <w:instrText xml:space="preserve"> DOCPROPERTY "CMIdata.Dok_Titel"\*CHARFORMAT </w:instrText>
          </w:r>
          <w:r w:rsidRPr="003C4E4D">
            <w:fldChar w:fldCharType="separate"/>
          </w:r>
          <w:r w:rsidR="00CC2AF5" w:rsidRPr="003C4E4D">
            <w:rPr>
              <w:lang w:eastAsia="de-DE"/>
            </w:rPr>
            <w:instrText>CMIdata.Dok_Titel</w:instrText>
          </w:r>
          <w:r w:rsidRPr="003C4E4D">
            <w:fldChar w:fldCharType="end"/>
          </w:r>
          <w:r w:rsidRPr="003C4E4D">
            <w:rPr>
              <w:lang w:eastAsia="de-DE"/>
            </w:rPr>
            <w:instrText xml:space="preserve">" \* MERGEFORMAT </w:instrText>
          </w:r>
          <w:r w:rsidRPr="003C4E4D">
            <w:fldChar w:fldCharType="end"/>
          </w:r>
          <w:bookmarkEnd w:id="3"/>
          <w:bookmarkEnd w:id="4"/>
        </w:p>
      </w:tc>
      <w:tc>
        <w:tcPr>
          <w:tcW w:w="2951" w:type="dxa"/>
        </w:tcPr>
        <w:p w:rsidR="00100890" w:rsidRPr="003C4E4D" w:rsidRDefault="00BA2D4F" w:rsidP="000B705E">
          <w:pPr>
            <w:pStyle w:val="Fusszeile-Seite"/>
            <w:rPr>
              <w:lang w:eastAsia="de-DE"/>
            </w:rPr>
          </w:pPr>
          <w:r w:rsidRPr="003C4E4D">
            <w:rPr>
              <w:lang w:eastAsia="de-DE"/>
            </w:rPr>
            <w:fldChar w:fldCharType="begin"/>
          </w:r>
          <w:r w:rsidRPr="003C4E4D">
            <w:rPr>
              <w:lang w:eastAsia="de-DE"/>
            </w:rPr>
            <w:instrText xml:space="preserve"> IF </w:instrText>
          </w:r>
          <w:r w:rsidRPr="003C4E4D">
            <w:rPr>
              <w:lang w:eastAsia="de-DE"/>
            </w:rPr>
            <w:fldChar w:fldCharType="begin"/>
          </w:r>
          <w:r w:rsidRPr="003C4E4D">
            <w:rPr>
              <w:lang w:eastAsia="de-DE"/>
            </w:rPr>
            <w:instrText xml:space="preserve"> NUMPAGES </w:instrText>
          </w:r>
          <w:r w:rsidRPr="003C4E4D">
            <w:rPr>
              <w:lang w:eastAsia="de-DE"/>
            </w:rPr>
            <w:fldChar w:fldCharType="separate"/>
          </w:r>
          <w:r w:rsidR="003C4E4D">
            <w:rPr>
              <w:noProof/>
              <w:lang w:eastAsia="de-DE"/>
            </w:rPr>
            <w:instrText>1</w:instrText>
          </w:r>
          <w:r w:rsidRPr="003C4E4D">
            <w:rPr>
              <w:lang w:eastAsia="de-DE"/>
            </w:rPr>
            <w:fldChar w:fldCharType="end"/>
          </w:r>
          <w:r w:rsidRPr="003C4E4D">
            <w:rPr>
              <w:lang w:eastAsia="de-DE"/>
            </w:rPr>
            <w:instrText xml:space="preserve"> &gt; "1" "</w:instrText>
          </w:r>
          <w:r w:rsidRPr="003C4E4D">
            <w:rPr>
              <w:lang w:eastAsia="de-DE"/>
            </w:rPr>
            <w:fldChar w:fldCharType="begin"/>
          </w:r>
          <w:r w:rsidRPr="003C4E4D">
            <w:rPr>
              <w:lang w:eastAsia="de-DE"/>
            </w:rPr>
            <w:instrText xml:space="preserve"> IF </w:instrText>
          </w:r>
          <w:r w:rsidRPr="003C4E4D">
            <w:rPr>
              <w:lang w:eastAsia="de-DE"/>
            </w:rPr>
            <w:fldChar w:fldCharType="begin"/>
          </w:r>
          <w:r w:rsidRPr="003C4E4D">
            <w:rPr>
              <w:lang w:eastAsia="de-DE"/>
            </w:rPr>
            <w:instrText xml:space="preserve"> DOCPROPERTY "Doc.Page"\*CHARFORMAT </w:instrText>
          </w:r>
          <w:r w:rsidRPr="003C4E4D">
            <w:rPr>
              <w:lang w:eastAsia="de-DE"/>
            </w:rPr>
            <w:fldChar w:fldCharType="separate"/>
          </w:r>
          <w:r w:rsidRPr="003C4E4D">
            <w:rPr>
              <w:lang w:eastAsia="de-DE"/>
            </w:rPr>
            <w:instrText>Doc.Page</w:instrText>
          </w:r>
          <w:r w:rsidRPr="003C4E4D">
            <w:rPr>
              <w:lang w:eastAsia="de-DE"/>
            </w:rPr>
            <w:fldChar w:fldCharType="end"/>
          </w:r>
          <w:r w:rsidRPr="003C4E4D">
            <w:rPr>
              <w:lang w:eastAsia="de-DE"/>
            </w:rPr>
            <w:instrText xml:space="preserve"> = "" "Seite" "</w:instrText>
          </w:r>
          <w:r w:rsidRPr="003C4E4D">
            <w:rPr>
              <w:lang w:eastAsia="de-DE"/>
            </w:rPr>
            <w:fldChar w:fldCharType="begin"/>
          </w:r>
          <w:r w:rsidRPr="003C4E4D">
            <w:rPr>
              <w:lang w:eastAsia="de-DE"/>
            </w:rPr>
            <w:instrText xml:space="preserve"> IF </w:instrText>
          </w:r>
          <w:r w:rsidRPr="003C4E4D">
            <w:rPr>
              <w:lang w:eastAsia="de-DE"/>
            </w:rPr>
            <w:fldChar w:fldCharType="begin"/>
          </w:r>
          <w:r w:rsidRPr="003C4E4D">
            <w:rPr>
              <w:lang w:eastAsia="de-DE"/>
            </w:rPr>
            <w:instrText xml:space="preserve"> DOCPROPERTY "Doc.Page"\*CHARFORMAT </w:instrText>
          </w:r>
          <w:r w:rsidRPr="003C4E4D">
            <w:rPr>
              <w:lang w:eastAsia="de-DE"/>
            </w:rPr>
            <w:fldChar w:fldCharType="separate"/>
          </w:r>
          <w:r w:rsidRPr="003C4E4D">
            <w:rPr>
              <w:lang w:eastAsia="de-DE"/>
            </w:rPr>
            <w:instrText>Doc.Page</w:instrText>
          </w:r>
          <w:r w:rsidRPr="003C4E4D">
            <w:rPr>
              <w:lang w:eastAsia="de-DE"/>
            </w:rPr>
            <w:fldChar w:fldCharType="end"/>
          </w:r>
          <w:r w:rsidRPr="003C4E4D">
            <w:rPr>
              <w:lang w:eastAsia="de-DE"/>
            </w:rPr>
            <w:instrText xml:space="preserve"> = "Doc.Page" "Seite" "</w:instrText>
          </w:r>
          <w:r w:rsidRPr="003C4E4D">
            <w:rPr>
              <w:lang w:eastAsia="de-DE"/>
            </w:rPr>
            <w:fldChar w:fldCharType="begin"/>
          </w:r>
          <w:r w:rsidRPr="003C4E4D">
            <w:rPr>
              <w:lang w:eastAsia="de-DE"/>
            </w:rPr>
            <w:instrText xml:space="preserve"> DOCPROPERTY "Doc.Page"\*CHARFORMAT </w:instrText>
          </w:r>
          <w:r w:rsidRPr="003C4E4D">
            <w:rPr>
              <w:lang w:eastAsia="de-DE"/>
            </w:rPr>
            <w:fldChar w:fldCharType="end"/>
          </w:r>
          <w:r w:rsidRPr="003C4E4D">
            <w:rPr>
              <w:lang w:eastAsia="de-DE"/>
            </w:rPr>
            <w:instrText xml:space="preserve">" </w:instrText>
          </w:r>
          <w:r w:rsidRPr="003C4E4D">
            <w:rPr>
              <w:lang w:eastAsia="de-DE"/>
            </w:rPr>
            <w:fldChar w:fldCharType="separate"/>
          </w:r>
          <w:r w:rsidR="00CF61F9" w:rsidRPr="003C4E4D">
            <w:rPr>
              <w:noProof/>
              <w:lang w:eastAsia="de-DE"/>
            </w:rPr>
            <w:instrText>Seite</w:instrText>
          </w:r>
          <w:r w:rsidRPr="003C4E4D">
            <w:rPr>
              <w:lang w:eastAsia="de-DE"/>
            </w:rPr>
            <w:fldChar w:fldCharType="end"/>
          </w:r>
          <w:r w:rsidRPr="003C4E4D">
            <w:rPr>
              <w:lang w:eastAsia="de-DE"/>
            </w:rPr>
            <w:instrText xml:space="preserve">" </w:instrText>
          </w:r>
          <w:r w:rsidRPr="003C4E4D">
            <w:rPr>
              <w:lang w:eastAsia="de-DE"/>
            </w:rPr>
            <w:fldChar w:fldCharType="separate"/>
          </w:r>
          <w:r w:rsidR="00CF61F9" w:rsidRPr="003C4E4D">
            <w:rPr>
              <w:noProof/>
              <w:lang w:eastAsia="de-DE"/>
            </w:rPr>
            <w:instrText>Seite</w:instrText>
          </w:r>
          <w:r w:rsidRPr="003C4E4D">
            <w:rPr>
              <w:lang w:eastAsia="de-DE"/>
            </w:rPr>
            <w:fldChar w:fldCharType="end"/>
          </w:r>
          <w:r w:rsidRPr="003C4E4D">
            <w:rPr>
              <w:lang w:eastAsia="de-DE"/>
            </w:rPr>
            <w:instrText xml:space="preserve"> </w:instrText>
          </w:r>
          <w:r w:rsidRPr="003C4E4D">
            <w:rPr>
              <w:lang w:eastAsia="de-DE"/>
            </w:rPr>
            <w:fldChar w:fldCharType="begin"/>
          </w:r>
          <w:r w:rsidRPr="003C4E4D">
            <w:rPr>
              <w:lang w:eastAsia="de-DE"/>
            </w:rPr>
            <w:instrText xml:space="preserve"> PAGE </w:instrText>
          </w:r>
          <w:r w:rsidRPr="003C4E4D">
            <w:rPr>
              <w:lang w:eastAsia="de-DE"/>
            </w:rPr>
            <w:fldChar w:fldCharType="separate"/>
          </w:r>
          <w:r w:rsidRPr="003C4E4D">
            <w:rPr>
              <w:noProof/>
              <w:lang w:eastAsia="de-DE"/>
            </w:rPr>
            <w:instrText>1</w:instrText>
          </w:r>
          <w:r w:rsidRPr="003C4E4D">
            <w:rPr>
              <w:lang w:eastAsia="de-DE"/>
            </w:rPr>
            <w:fldChar w:fldCharType="end"/>
          </w:r>
          <w:r w:rsidRPr="003C4E4D">
            <w:rPr>
              <w:lang w:eastAsia="de-DE"/>
            </w:rPr>
            <w:instrText xml:space="preserve"> </w:instrText>
          </w:r>
          <w:r w:rsidRPr="003C4E4D">
            <w:rPr>
              <w:lang w:eastAsia="de-DE"/>
            </w:rPr>
            <w:fldChar w:fldCharType="begin"/>
          </w:r>
          <w:r w:rsidRPr="003C4E4D">
            <w:rPr>
              <w:lang w:eastAsia="de-DE"/>
            </w:rPr>
            <w:instrText xml:space="preserve"> IF </w:instrText>
          </w:r>
          <w:r w:rsidRPr="003C4E4D">
            <w:rPr>
              <w:lang w:eastAsia="de-DE"/>
            </w:rPr>
            <w:fldChar w:fldCharType="begin"/>
          </w:r>
          <w:r w:rsidRPr="003C4E4D">
            <w:rPr>
              <w:lang w:eastAsia="de-DE"/>
            </w:rPr>
            <w:instrText xml:space="preserve"> DOCPROPERTY "Doc.of"\*CHARFORMAT </w:instrText>
          </w:r>
          <w:r w:rsidRPr="003C4E4D">
            <w:rPr>
              <w:lang w:eastAsia="de-DE"/>
            </w:rPr>
            <w:fldChar w:fldCharType="separate"/>
          </w:r>
          <w:r w:rsidRPr="003C4E4D">
            <w:rPr>
              <w:lang w:eastAsia="de-DE"/>
            </w:rPr>
            <w:instrText>Doc.of</w:instrText>
          </w:r>
          <w:r w:rsidRPr="003C4E4D">
            <w:rPr>
              <w:lang w:eastAsia="de-DE"/>
            </w:rPr>
            <w:fldChar w:fldCharType="end"/>
          </w:r>
          <w:r w:rsidRPr="003C4E4D">
            <w:rPr>
              <w:lang w:eastAsia="de-DE"/>
            </w:rPr>
            <w:instrText xml:space="preserve"> = "" "von" "</w:instrText>
          </w:r>
          <w:r w:rsidRPr="003C4E4D">
            <w:rPr>
              <w:lang w:eastAsia="de-DE"/>
            </w:rPr>
            <w:fldChar w:fldCharType="begin"/>
          </w:r>
          <w:r w:rsidRPr="003C4E4D">
            <w:rPr>
              <w:lang w:eastAsia="de-DE"/>
            </w:rPr>
            <w:instrText xml:space="preserve"> IF </w:instrText>
          </w:r>
          <w:r w:rsidRPr="003C4E4D">
            <w:rPr>
              <w:lang w:eastAsia="de-DE"/>
            </w:rPr>
            <w:fldChar w:fldCharType="begin"/>
          </w:r>
          <w:r w:rsidRPr="003C4E4D">
            <w:rPr>
              <w:lang w:eastAsia="de-DE"/>
            </w:rPr>
            <w:instrText xml:space="preserve"> DOCPROPERTY "Doc.of"\*CHARFORMAT </w:instrText>
          </w:r>
          <w:r w:rsidRPr="003C4E4D">
            <w:rPr>
              <w:lang w:eastAsia="de-DE"/>
            </w:rPr>
            <w:fldChar w:fldCharType="separate"/>
          </w:r>
          <w:r w:rsidRPr="003C4E4D">
            <w:rPr>
              <w:lang w:eastAsia="de-DE"/>
            </w:rPr>
            <w:instrText>Doc.of</w:instrText>
          </w:r>
          <w:r w:rsidRPr="003C4E4D">
            <w:rPr>
              <w:lang w:eastAsia="de-DE"/>
            </w:rPr>
            <w:fldChar w:fldCharType="end"/>
          </w:r>
          <w:r w:rsidRPr="003C4E4D">
            <w:rPr>
              <w:lang w:eastAsia="de-DE"/>
            </w:rPr>
            <w:instrText xml:space="preserve"> = "Doc.of" "von" "</w:instrText>
          </w:r>
          <w:r w:rsidRPr="003C4E4D">
            <w:rPr>
              <w:lang w:eastAsia="de-DE"/>
            </w:rPr>
            <w:fldChar w:fldCharType="begin"/>
          </w:r>
          <w:r w:rsidRPr="003C4E4D">
            <w:rPr>
              <w:lang w:eastAsia="de-DE"/>
            </w:rPr>
            <w:instrText xml:space="preserve"> DOCPROPERTY "Doc.of"\*CHARFORMAT </w:instrText>
          </w:r>
          <w:r w:rsidRPr="003C4E4D">
            <w:rPr>
              <w:lang w:eastAsia="de-DE"/>
            </w:rPr>
            <w:fldChar w:fldCharType="end"/>
          </w:r>
          <w:r w:rsidRPr="003C4E4D">
            <w:rPr>
              <w:lang w:eastAsia="de-DE"/>
            </w:rPr>
            <w:instrText xml:space="preserve">" </w:instrText>
          </w:r>
          <w:r w:rsidRPr="003C4E4D">
            <w:rPr>
              <w:lang w:eastAsia="de-DE"/>
            </w:rPr>
            <w:fldChar w:fldCharType="separate"/>
          </w:r>
          <w:r w:rsidR="00CF61F9" w:rsidRPr="003C4E4D">
            <w:rPr>
              <w:noProof/>
              <w:lang w:eastAsia="de-DE"/>
            </w:rPr>
            <w:instrText>von</w:instrText>
          </w:r>
          <w:r w:rsidRPr="003C4E4D">
            <w:rPr>
              <w:lang w:eastAsia="de-DE"/>
            </w:rPr>
            <w:fldChar w:fldCharType="end"/>
          </w:r>
          <w:r w:rsidRPr="003C4E4D">
            <w:rPr>
              <w:lang w:eastAsia="de-DE"/>
            </w:rPr>
            <w:instrText xml:space="preserve">" </w:instrText>
          </w:r>
          <w:r w:rsidRPr="003C4E4D">
            <w:rPr>
              <w:lang w:eastAsia="de-DE"/>
            </w:rPr>
            <w:fldChar w:fldCharType="separate"/>
          </w:r>
          <w:r w:rsidR="00CF61F9" w:rsidRPr="003C4E4D">
            <w:rPr>
              <w:noProof/>
              <w:lang w:eastAsia="de-DE"/>
            </w:rPr>
            <w:instrText>von</w:instrText>
          </w:r>
          <w:r w:rsidRPr="003C4E4D">
            <w:rPr>
              <w:lang w:eastAsia="de-DE"/>
            </w:rPr>
            <w:fldChar w:fldCharType="end"/>
          </w:r>
          <w:r w:rsidRPr="003C4E4D">
            <w:rPr>
              <w:lang w:eastAsia="de-DE"/>
            </w:rPr>
            <w:instrText xml:space="preserve"> </w:instrText>
          </w:r>
          <w:r w:rsidRPr="003C4E4D">
            <w:rPr>
              <w:lang w:eastAsia="de-DE"/>
            </w:rPr>
            <w:fldChar w:fldCharType="begin"/>
          </w:r>
          <w:r w:rsidRPr="003C4E4D">
            <w:rPr>
              <w:lang w:eastAsia="de-DE"/>
            </w:rPr>
            <w:instrText xml:space="preserve"> NUMPAGES </w:instrText>
          </w:r>
          <w:r w:rsidRPr="003C4E4D">
            <w:rPr>
              <w:lang w:eastAsia="de-DE"/>
            </w:rPr>
            <w:fldChar w:fldCharType="separate"/>
          </w:r>
          <w:r w:rsidRPr="003C4E4D">
            <w:rPr>
              <w:noProof/>
              <w:lang w:eastAsia="de-DE"/>
            </w:rPr>
            <w:instrText>2</w:instrText>
          </w:r>
          <w:r w:rsidRPr="003C4E4D">
            <w:rPr>
              <w:lang w:eastAsia="de-DE"/>
            </w:rPr>
            <w:fldChar w:fldCharType="end"/>
          </w:r>
          <w:r w:rsidRPr="003C4E4D">
            <w:rPr>
              <w:lang w:eastAsia="de-DE"/>
            </w:rPr>
            <w:instrText>"" "</w:instrText>
          </w:r>
          <w:r w:rsidRPr="003C4E4D">
            <w:rPr>
              <w:lang w:eastAsia="de-DE"/>
            </w:rPr>
            <w:fldChar w:fldCharType="separate"/>
          </w:r>
          <w:r w:rsidR="003C4E4D" w:rsidRPr="003C4E4D">
            <w:rPr>
              <w:noProof/>
              <w:lang w:eastAsia="de-DE"/>
            </w:rPr>
            <w:t xml:space="preserve"> </w:t>
          </w:r>
          <w:r w:rsidRPr="003C4E4D">
            <w:rPr>
              <w:lang w:eastAsia="de-DE"/>
            </w:rPr>
            <w:fldChar w:fldCharType="end"/>
          </w:r>
        </w:p>
      </w:tc>
    </w:tr>
    <w:tr w:rsidR="00C51319" w:rsidRPr="003C4E4D" w:rsidTr="003928EE">
      <w:tc>
        <w:tcPr>
          <w:tcW w:w="6177" w:type="dxa"/>
          <w:vAlign w:val="center"/>
        </w:tcPr>
        <w:p w:rsidR="00100890" w:rsidRPr="003C4E4D" w:rsidRDefault="00100890" w:rsidP="00477B3F">
          <w:pPr>
            <w:pStyle w:val="Fusszeile-Pfad"/>
          </w:pPr>
          <w:bookmarkStart w:id="5" w:name="FusszeileErsteSeite" w:colFirst="0" w:colLast="0"/>
        </w:p>
      </w:tc>
      <w:tc>
        <w:tcPr>
          <w:tcW w:w="2951" w:type="dxa"/>
        </w:tcPr>
        <w:p w:rsidR="00100890" w:rsidRPr="003C4E4D" w:rsidRDefault="00100890" w:rsidP="00100890">
          <w:pPr>
            <w:jc w:val="right"/>
            <w:rPr>
              <w:sz w:val="2"/>
              <w:szCs w:val="2"/>
              <w:lang w:eastAsia="de-DE"/>
            </w:rPr>
          </w:pPr>
        </w:p>
      </w:tc>
    </w:tr>
    <w:bookmarkEnd w:id="5"/>
  </w:tbl>
  <w:p w:rsidR="00100890" w:rsidRPr="003C4E4D" w:rsidRDefault="00100890" w:rsidP="00100890">
    <w:pPr>
      <w:rPr>
        <w:sz w:val="2"/>
        <w:szCs w:val="2"/>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D3" w:rsidRPr="003C4E4D" w:rsidRDefault="006D6AD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D3" w:rsidRPr="003C4E4D" w:rsidRDefault="006D6AD3"/>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890" w:rsidRPr="003C4E4D" w:rsidRDefault="00100890">
    <w:pPr>
      <w:spacing w:line="20" w:lineRule="exact"/>
      <w:rPr>
        <w:sz w:val="2"/>
        <w:szCs w:val="2"/>
      </w:rPr>
    </w:pPr>
  </w:p>
  <w:p w:rsidR="00100890" w:rsidRPr="003C4E4D" w:rsidRDefault="00100890">
    <w:pPr>
      <w:rPr>
        <w:color w:val="000000"/>
        <w:sz w:val="2"/>
        <w:szCs w:val="2"/>
      </w:rP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FFA2875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74204E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2848E0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F3221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4045CB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2522D2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11EC04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F8A3F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E225F8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0451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022125D"/>
    <w:multiLevelType w:val="multilevel"/>
    <w:tmpl w:val="63785862"/>
    <w:lvl w:ilvl="0">
      <w:start w:val="1"/>
      <w:numFmt w:val="bullet"/>
      <w:pStyle w:val="ListWithCheckboxes"/>
      <w:lvlText w:val="□"/>
      <w:lvlJc w:val="left"/>
      <w:pPr>
        <w:ind w:hanging="360" w:left="360"/>
      </w:pPr>
      <w:rPr>
        <w:rFonts w:ascii="Arial" w:hAnsi="Arial" w:hint="default"/>
        <w:color w:val="auto"/>
        <w:sz w:val="22"/>
      </w:rPr>
    </w:lvl>
    <w:lvl w:ilvl="1">
      <w:start w:val="1"/>
      <w:numFmt w:val="bullet"/>
      <w:lvlText w:val="□"/>
      <w:lvlJc w:val="left"/>
      <w:pPr>
        <w:ind w:hanging="360" w:left="720"/>
      </w:pPr>
      <w:rPr>
        <w:rFonts w:ascii="Arial" w:hAnsi="Arial" w:hint="default"/>
        <w:color w:val="auto"/>
        <w:sz w:val="22"/>
      </w:rPr>
    </w:lvl>
    <w:lvl w:ilvl="2">
      <w:start w:val="1"/>
      <w:numFmt w:val="bullet"/>
      <w:lvlText w:val="□"/>
      <w:lvlJc w:val="left"/>
      <w:pPr>
        <w:ind w:hanging="360" w:left="1080"/>
      </w:pPr>
      <w:rPr>
        <w:rFonts w:ascii="Arial" w:hAnsi="Arial" w:hint="default"/>
        <w:color w:val="auto"/>
        <w:sz w:val="22"/>
      </w:rPr>
    </w:lvl>
    <w:lvl w:ilvl="3">
      <w:start w:val="1"/>
      <w:numFmt w:val="bullet"/>
      <w:lvlText w:val="□"/>
      <w:lvlJc w:val="left"/>
      <w:pPr>
        <w:ind w:hanging="360" w:left="1440"/>
      </w:pPr>
      <w:rPr>
        <w:rFonts w:ascii="Arial" w:hAnsi="Arial" w:hint="default"/>
        <w:color w:val="auto"/>
        <w:sz w:val="22"/>
      </w:rPr>
    </w:lvl>
    <w:lvl w:ilvl="4">
      <w:start w:val="1"/>
      <w:numFmt w:val="bullet"/>
      <w:lvlText w:val="□"/>
      <w:lvlJc w:val="left"/>
      <w:pPr>
        <w:ind w:hanging="360" w:left="1800"/>
      </w:pPr>
      <w:rPr>
        <w:rFonts w:ascii="Arial" w:hAnsi="Arial" w:hint="default"/>
        <w:color w:val="auto"/>
        <w:sz w:val="22"/>
      </w:rPr>
    </w:lvl>
    <w:lvl w:ilvl="5">
      <w:start w:val="1"/>
      <w:numFmt w:val="bullet"/>
      <w:lvlText w:val="□"/>
      <w:lvlJc w:val="left"/>
      <w:pPr>
        <w:ind w:hanging="360" w:left="2160"/>
      </w:pPr>
      <w:rPr>
        <w:rFonts w:ascii="Arial" w:hAnsi="Arial" w:hint="default"/>
        <w:color w:val="auto"/>
        <w:sz w:val="22"/>
      </w:rPr>
    </w:lvl>
    <w:lvl w:ilvl="6">
      <w:start w:val="1"/>
      <w:numFmt w:val="bullet"/>
      <w:lvlText w:val="□"/>
      <w:lvlJc w:val="left"/>
      <w:pPr>
        <w:ind w:hanging="360" w:left="2520"/>
      </w:pPr>
      <w:rPr>
        <w:rFonts w:ascii="Arial" w:hAnsi="Arial" w:hint="default"/>
        <w:color w:val="auto"/>
        <w:sz w:val="22"/>
      </w:rPr>
    </w:lvl>
    <w:lvl w:ilvl="7">
      <w:start w:val="1"/>
      <w:numFmt w:val="bullet"/>
      <w:lvlText w:val="□"/>
      <w:lvlJc w:val="left"/>
      <w:pPr>
        <w:ind w:hanging="360" w:left="2880"/>
      </w:pPr>
      <w:rPr>
        <w:rFonts w:ascii="Arial" w:hAnsi="Arial" w:hint="default"/>
        <w:color w:val="auto"/>
        <w:sz w:val="22"/>
      </w:rPr>
    </w:lvl>
    <w:lvl w:ilvl="8">
      <w:start w:val="1"/>
      <w:numFmt w:val="bullet"/>
      <w:lvlText w:val="□"/>
      <w:lvlJc w:val="left"/>
      <w:pPr>
        <w:ind w:hanging="360" w:left="3240"/>
      </w:pPr>
      <w:rPr>
        <w:rFonts w:ascii="Arial" w:hAnsi="Arial" w:hint="default"/>
        <w:color w:val="auto"/>
        <w:sz w:val="22"/>
      </w:rPr>
    </w:lvl>
  </w:abstractNum>
  <w:abstractNum w15:restartNumberingAfterBreak="0" w:abstractNumId="11">
    <w:nsid w:val="2B436004"/>
    <w:multiLevelType w:val="multilevel"/>
    <w:tmpl w:val="0446444C"/>
    <w:lvl w:ilvl="0">
      <w:start w:val="1"/>
      <w:numFmt w:val="decimal"/>
      <w:pStyle w:val="ListLevelsWithNumbers"/>
      <w:suff w:val="space"/>
      <w:lvlText w:val="%1."/>
      <w:lvlJc w:val="left"/>
      <w:pPr>
        <w:ind w:firstLine="0" w:left="0"/>
      </w:pPr>
    </w:lvl>
    <w:lvl w:ilvl="1">
      <w:start w:val="1"/>
      <w:numFmt w:val="decimal"/>
      <w:suff w:val="space"/>
      <w:lvlText w:val="%1.%2."/>
      <w:lvlJc w:val="left"/>
      <w:pPr>
        <w:ind w:firstLine="0" w:left="0"/>
      </w:pPr>
    </w:lvl>
    <w:lvl w:ilvl="2">
      <w:start w:val="1"/>
      <w:numFmt w:val="decimal"/>
      <w:suff w:val="space"/>
      <w:lvlText w:val="%1.%2.%3."/>
      <w:lvlJc w:val="left"/>
      <w:pPr>
        <w:ind w:firstLine="0" w:left="0"/>
      </w:pPr>
    </w:lvl>
    <w:lvl w:ilvl="3">
      <w:start w:val="1"/>
      <w:numFmt w:val="decimal"/>
      <w:suff w:val="space"/>
      <w:lvlText w:val="%1.%2.%3.%4."/>
      <w:lvlJc w:val="left"/>
      <w:pPr>
        <w:ind w:firstLine="0" w:left="0"/>
      </w:pPr>
    </w:lvl>
    <w:lvl w:ilvl="4">
      <w:start w:val="1"/>
      <w:numFmt w:val="decimal"/>
      <w:suff w:val="space"/>
      <w:lvlText w:val="%1.%2.%3.%4.%5."/>
      <w:lvlJc w:val="left"/>
      <w:pPr>
        <w:ind w:firstLine="0" w:left="0"/>
      </w:pPr>
    </w:lvl>
    <w:lvl w:ilvl="5">
      <w:start w:val="1"/>
      <w:numFmt w:val="decimal"/>
      <w:suff w:val="space"/>
      <w:lvlText w:val="%1.%2.%3.%4.%5.%6."/>
      <w:lvlJc w:val="left"/>
      <w:pPr>
        <w:ind w:firstLine="0" w:left="0"/>
      </w:pPr>
    </w:lvl>
    <w:lvl w:ilvl="6">
      <w:start w:val="1"/>
      <w:numFmt w:val="decimal"/>
      <w:suff w:val="space"/>
      <w:lvlText w:val="%1.%2.%3.%4.%5.%6.%7."/>
      <w:lvlJc w:val="left"/>
      <w:pPr>
        <w:ind w:firstLine="0" w:left="0"/>
      </w:pPr>
    </w:lvl>
    <w:lvl w:ilvl="7">
      <w:start w:val="1"/>
      <w:numFmt w:val="decimal"/>
      <w:suff w:val="space"/>
      <w:lvlText w:val="%1.%2.%3.%4.%5.%6.%7.%8."/>
      <w:lvlJc w:val="left"/>
      <w:pPr>
        <w:ind w:firstLine="0" w:left="0"/>
      </w:pPr>
    </w:lvl>
    <w:lvl w:ilvl="8">
      <w:start w:val="1"/>
      <w:numFmt w:val="decimal"/>
      <w:suff w:val="space"/>
      <w:lvlText w:val="%1.%2.%3.%4.%5.%6.%7.%8.%9."/>
      <w:lvlJc w:val="left"/>
      <w:pPr>
        <w:ind w:firstLine="0" w:left="0"/>
      </w:pPr>
    </w:lvl>
  </w:abstractNum>
  <w:abstractNum w15:restartNumberingAfterBreak="0" w:abstractNumId="12">
    <w:nsid w:val="3A05210B"/>
    <w:multiLevelType w:val="multilevel"/>
    <w:tmpl w:val="AD2ACB22"/>
    <w:lvl w:ilvl="0">
      <w:start w:val="1"/>
      <w:numFmt w:val="lowerLetter"/>
      <w:pStyle w:val="ListWithLetters"/>
      <w:lvlText w:val="%1)"/>
      <w:lvlJc w:val="left"/>
      <w:pPr>
        <w:ind w:hanging="360" w:left="360"/>
      </w:pPr>
      <w:rPr>
        <w:rFonts w:hint="default"/>
      </w:rPr>
    </w:lvl>
    <w:lvl w:ilvl="1">
      <w:start w:val="1"/>
      <w:numFmt w:val="lowerLetter"/>
      <w:lvlRestart w:val="0"/>
      <w:lvlText w:val="%2."/>
      <w:lvlJc w:val="left"/>
      <w:pPr>
        <w:tabs>
          <w:tab w:pos="851" w:val="num"/>
        </w:tabs>
        <w:ind w:hanging="426" w:left="851"/>
      </w:pPr>
      <w:rPr>
        <w:rFonts w:hint="default"/>
      </w:rPr>
    </w:lvl>
    <w:lvl w:ilvl="2">
      <w:start w:val="1"/>
      <w:numFmt w:val="lowerLetter"/>
      <w:lvlRestart w:val="0"/>
      <w:lvlText w:val="%3."/>
      <w:lvlJc w:val="left"/>
      <w:pPr>
        <w:tabs>
          <w:tab w:pos="1276" w:val="num"/>
        </w:tabs>
        <w:ind w:hanging="425" w:left="1276"/>
      </w:pPr>
      <w:rPr>
        <w:rFonts w:hint="default"/>
      </w:rPr>
    </w:lvl>
    <w:lvl w:ilvl="3">
      <w:start w:val="1"/>
      <w:numFmt w:val="lowerLetter"/>
      <w:lvlRestart w:val="0"/>
      <w:lvlText w:val="%4."/>
      <w:lvlJc w:val="left"/>
      <w:pPr>
        <w:tabs>
          <w:tab w:pos="1701" w:val="num"/>
        </w:tabs>
        <w:ind w:hanging="425" w:left="1701"/>
      </w:pPr>
      <w:rPr>
        <w:rFonts w:hint="default"/>
      </w:rPr>
    </w:lvl>
    <w:lvl w:ilvl="4">
      <w:start w:val="1"/>
      <w:numFmt w:val="lowerLetter"/>
      <w:lvlRestart w:val="0"/>
      <w:lvlText w:val="%5."/>
      <w:lvlJc w:val="left"/>
      <w:pPr>
        <w:tabs>
          <w:tab w:pos="2126" w:val="num"/>
        </w:tabs>
        <w:ind w:hanging="425" w:left="2126"/>
      </w:pPr>
      <w:rPr>
        <w:rFonts w:hint="default"/>
      </w:rPr>
    </w:lvl>
    <w:lvl w:ilvl="5">
      <w:start w:val="1"/>
      <w:numFmt w:val="lowerLetter"/>
      <w:lvlRestart w:val="0"/>
      <w:lvlText w:val="%6."/>
      <w:lvlJc w:val="left"/>
      <w:pPr>
        <w:tabs>
          <w:tab w:pos="2552" w:val="num"/>
        </w:tabs>
        <w:ind w:hanging="426" w:left="2552"/>
      </w:pPr>
      <w:rPr>
        <w:rFonts w:hint="default"/>
      </w:rPr>
    </w:lvl>
    <w:lvl w:ilvl="6">
      <w:start w:val="1"/>
      <w:numFmt w:val="lowerLetter"/>
      <w:lvlRestart w:val="0"/>
      <w:lvlText w:val="%7."/>
      <w:lvlJc w:val="left"/>
      <w:pPr>
        <w:tabs>
          <w:tab w:pos="2977" w:val="num"/>
        </w:tabs>
        <w:ind w:hanging="425" w:left="2977"/>
      </w:pPr>
      <w:rPr>
        <w:rFonts w:hint="default"/>
      </w:rPr>
    </w:lvl>
    <w:lvl w:ilvl="7">
      <w:start w:val="1"/>
      <w:numFmt w:val="lowerLetter"/>
      <w:lvlRestart w:val="0"/>
      <w:lvlText w:val="%8."/>
      <w:lvlJc w:val="left"/>
      <w:pPr>
        <w:tabs>
          <w:tab w:pos="3402" w:val="num"/>
        </w:tabs>
        <w:ind w:hanging="425" w:left="3402"/>
      </w:pPr>
      <w:rPr>
        <w:rFonts w:hint="default"/>
      </w:rPr>
    </w:lvl>
    <w:lvl w:ilvl="8">
      <w:start w:val="1"/>
      <w:numFmt w:val="lowerLetter"/>
      <w:lvlRestart w:val="0"/>
      <w:lvlText w:val="%9."/>
      <w:lvlJc w:val="left"/>
      <w:pPr>
        <w:tabs>
          <w:tab w:pos="3827" w:val="num"/>
        </w:tabs>
        <w:ind w:hanging="425" w:left="3827"/>
      </w:pPr>
      <w:rPr>
        <w:rFonts w:hint="default"/>
      </w:rPr>
    </w:lvl>
  </w:abstractNum>
  <w:abstractNum w15:restartNumberingAfterBreak="0" w:abstractNumId="13">
    <w:nsid w:val="3BAA2F24"/>
    <w:multiLevelType w:val="hybridMultilevel"/>
    <w:tmpl w:val="CA9C5874"/>
    <w:lvl w:ilvl="0" w:tplc="5F243BA0">
      <w:start w:val="1"/>
      <w:numFmt w:val="decimal"/>
      <w:lvlText w:val="%1."/>
      <w:lvlJc w:val="left"/>
      <w:pPr>
        <w:ind w:hanging="425" w:left="425"/>
      </w:pPr>
      <w:rPr>
        <w:rFonts w:hint="default"/>
      </w:rPr>
    </w:lvl>
    <w:lvl w:ilvl="1" w:tentative="1" w:tplc="D0FAC0A8">
      <w:start w:val="1"/>
      <w:numFmt w:val="lowerLetter"/>
      <w:lvlText w:val="%2."/>
      <w:lvlJc w:val="left"/>
      <w:pPr>
        <w:ind w:hanging="360" w:left="1440"/>
      </w:pPr>
    </w:lvl>
    <w:lvl w:ilvl="2" w:tentative="1" w:tplc="A0A69A9C">
      <w:start w:val="1"/>
      <w:numFmt w:val="lowerRoman"/>
      <w:lvlText w:val="%3."/>
      <w:lvlJc w:val="right"/>
      <w:pPr>
        <w:ind w:hanging="180" w:left="2160"/>
      </w:pPr>
    </w:lvl>
    <w:lvl w:ilvl="3" w:tentative="1" w:tplc="F3A0F172">
      <w:start w:val="1"/>
      <w:numFmt w:val="decimal"/>
      <w:lvlText w:val="%4."/>
      <w:lvlJc w:val="left"/>
      <w:pPr>
        <w:ind w:hanging="360" w:left="2880"/>
      </w:pPr>
    </w:lvl>
    <w:lvl w:ilvl="4" w:tentative="1" w:tplc="291A535E">
      <w:start w:val="1"/>
      <w:numFmt w:val="lowerLetter"/>
      <w:lvlText w:val="%5."/>
      <w:lvlJc w:val="left"/>
      <w:pPr>
        <w:ind w:hanging="360" w:left="3600"/>
      </w:pPr>
    </w:lvl>
    <w:lvl w:ilvl="5" w:tentative="1" w:tplc="8EBC6906">
      <w:start w:val="1"/>
      <w:numFmt w:val="lowerRoman"/>
      <w:lvlText w:val="%6."/>
      <w:lvlJc w:val="right"/>
      <w:pPr>
        <w:ind w:hanging="180" w:left="4320"/>
      </w:pPr>
    </w:lvl>
    <w:lvl w:ilvl="6" w:tentative="1" w:tplc="ACE415FA">
      <w:start w:val="1"/>
      <w:numFmt w:val="decimal"/>
      <w:lvlText w:val="%7."/>
      <w:lvlJc w:val="left"/>
      <w:pPr>
        <w:ind w:hanging="360" w:left="5040"/>
      </w:pPr>
    </w:lvl>
    <w:lvl w:ilvl="7" w:tentative="1" w:tplc="7B92F58E">
      <w:start w:val="1"/>
      <w:numFmt w:val="lowerLetter"/>
      <w:lvlText w:val="%8."/>
      <w:lvlJc w:val="left"/>
      <w:pPr>
        <w:ind w:hanging="360" w:left="5760"/>
      </w:pPr>
    </w:lvl>
    <w:lvl w:ilvl="8" w:tentative="1" w:tplc="EC6EC0CC">
      <w:start w:val="1"/>
      <w:numFmt w:val="lowerRoman"/>
      <w:lvlText w:val="%9."/>
      <w:lvlJc w:val="right"/>
      <w:pPr>
        <w:ind w:hanging="180" w:left="6480"/>
      </w:pPr>
    </w:lvl>
  </w:abstractNum>
  <w:abstractNum w15:restartNumberingAfterBreak="0" w:abstractNumId="14">
    <w:nsid w:val="3D122A9B"/>
    <w:multiLevelType w:val="multilevel"/>
    <w:tmpl w:val="4226FC4C"/>
    <w:lvl w:ilvl="0">
      <w:start w:val="1"/>
      <w:numFmt w:val="bullet"/>
      <w:pStyle w:val="ListWithSymbols"/>
      <w:lvlText w:val="–"/>
      <w:lvlJc w:val="left"/>
      <w:pPr>
        <w:ind w:hanging="360" w:left="360"/>
      </w:pPr>
      <w:rPr>
        <w:rFonts w:ascii="Ubuntu" w:hAnsi="Ubuntu" w:hint="default"/>
      </w:rPr>
    </w:lvl>
    <w:lvl w:ilvl="1">
      <w:start w:val="1"/>
      <w:numFmt w:val="bullet"/>
      <w:lvlText w:val="-"/>
      <w:lvlJc w:val="left"/>
      <w:pPr>
        <w:tabs>
          <w:tab w:pos="851" w:val="num"/>
        </w:tabs>
        <w:ind w:hanging="426" w:left="851"/>
      </w:pPr>
      <w:rPr>
        <w:rFonts w:ascii="Arial" w:hAnsi="Arial" w:hint="default"/>
      </w:rPr>
    </w:lvl>
    <w:lvl w:ilvl="2">
      <w:start w:val="1"/>
      <w:numFmt w:val="bullet"/>
      <w:lvlText w:val="-"/>
      <w:lvlJc w:val="left"/>
      <w:pPr>
        <w:tabs>
          <w:tab w:pos="1276" w:val="num"/>
        </w:tabs>
        <w:ind w:hanging="425" w:left="1276"/>
      </w:pPr>
      <w:rPr>
        <w:rFonts w:ascii="Arial" w:hAnsi="Arial" w:hint="default"/>
      </w:rPr>
    </w:lvl>
    <w:lvl w:ilvl="3">
      <w:start w:val="1"/>
      <w:numFmt w:val="bullet"/>
      <w:lvlText w:val="-"/>
      <w:lvlJc w:val="left"/>
      <w:pPr>
        <w:tabs>
          <w:tab w:pos="1701" w:val="num"/>
        </w:tabs>
        <w:ind w:hanging="425" w:left="1701"/>
      </w:pPr>
      <w:rPr>
        <w:rFonts w:ascii="Arial" w:hAnsi="Arial" w:hint="default"/>
      </w:rPr>
    </w:lvl>
    <w:lvl w:ilvl="4">
      <w:start w:val="1"/>
      <w:numFmt w:val="bullet"/>
      <w:lvlText w:val="-"/>
      <w:lvlJc w:val="left"/>
      <w:pPr>
        <w:tabs>
          <w:tab w:pos="2126" w:val="num"/>
        </w:tabs>
        <w:ind w:hanging="425" w:left="2126"/>
      </w:pPr>
      <w:rPr>
        <w:rFonts w:ascii="Arial" w:hAnsi="Arial" w:hint="default"/>
      </w:rPr>
    </w:lvl>
    <w:lvl w:ilvl="5">
      <w:start w:val="1"/>
      <w:numFmt w:val="bullet"/>
      <w:lvlText w:val="-"/>
      <w:lvlJc w:val="left"/>
      <w:pPr>
        <w:tabs>
          <w:tab w:pos="2552" w:val="num"/>
        </w:tabs>
        <w:ind w:hanging="426" w:left="2552"/>
      </w:pPr>
      <w:rPr>
        <w:rFonts w:ascii="Arial" w:hAnsi="Arial" w:hint="default"/>
      </w:rPr>
    </w:lvl>
    <w:lvl w:ilvl="6">
      <w:start w:val="1"/>
      <w:numFmt w:val="bullet"/>
      <w:lvlText w:val="-"/>
      <w:lvlJc w:val="left"/>
      <w:pPr>
        <w:tabs>
          <w:tab w:pos="2977" w:val="num"/>
        </w:tabs>
        <w:ind w:hanging="425" w:left="2977"/>
      </w:pPr>
      <w:rPr>
        <w:rFonts w:ascii="Arial" w:hAnsi="Arial" w:hint="default"/>
      </w:rPr>
    </w:lvl>
    <w:lvl w:ilvl="7">
      <w:start w:val="1"/>
      <w:numFmt w:val="bullet"/>
      <w:lvlText w:val="-"/>
      <w:lvlJc w:val="left"/>
      <w:pPr>
        <w:tabs>
          <w:tab w:pos="3402" w:val="num"/>
        </w:tabs>
        <w:ind w:hanging="425" w:left="3402"/>
      </w:pPr>
      <w:rPr>
        <w:rFonts w:ascii="Arial" w:hAnsi="Arial" w:hint="default"/>
      </w:rPr>
    </w:lvl>
    <w:lvl w:ilvl="8">
      <w:start w:val="1"/>
      <w:numFmt w:val="bullet"/>
      <w:lvlText w:val="-"/>
      <w:lvlJc w:val="left"/>
      <w:pPr>
        <w:tabs>
          <w:tab w:pos="3827" w:val="num"/>
        </w:tabs>
        <w:ind w:hanging="425" w:left="3827"/>
      </w:pPr>
      <w:rPr>
        <w:rFonts w:ascii="Arial" w:hAnsi="Arial" w:hint="default"/>
      </w:rPr>
    </w:lvl>
  </w:abstractNum>
  <w:abstractNum w15:restartNumberingAfterBreak="0" w:abstractNumId="15">
    <w:nsid w:val="4320697C"/>
    <w:multiLevelType w:val="multilevel"/>
    <w:tmpl w:val="2BEEAF4C"/>
    <w:lvl w:ilvl="0">
      <w:start w:val="1"/>
      <w:numFmt w:val="decimal"/>
      <w:pStyle w:val="berschrift1"/>
      <w:suff w:val="space"/>
      <w:lvlText w:val="%1"/>
      <w:lvlJc w:val="left"/>
      <w:pPr>
        <w:ind w:firstLine="0" w:left="0"/>
      </w:pPr>
      <w:rPr>
        <w:rFonts w:hint="default"/>
      </w:rPr>
    </w:lvl>
    <w:lvl w:ilvl="1">
      <w:start w:val="1"/>
      <w:numFmt w:val="decimal"/>
      <w:pStyle w:val="berschrift2"/>
      <w:suff w:val="space"/>
      <w:lvlText w:val="%1.%2"/>
      <w:lvlJc w:val="left"/>
      <w:pPr>
        <w:ind w:firstLine="0" w:left="0"/>
      </w:pPr>
      <w:rPr>
        <w:rFonts w:hint="default"/>
      </w:rPr>
    </w:lvl>
    <w:lvl w:ilvl="2">
      <w:start w:val="1"/>
      <w:numFmt w:val="decimal"/>
      <w:pStyle w:val="berschrift3"/>
      <w:suff w:val="space"/>
      <w:lvlText w:val="%1.%2.%3"/>
      <w:lvlJc w:val="left"/>
      <w:pPr>
        <w:ind w:firstLine="0" w:left="0"/>
      </w:pPr>
      <w:rPr>
        <w:rFonts w:hint="default"/>
      </w:rPr>
    </w:lvl>
    <w:lvl w:ilvl="3">
      <w:start w:val="1"/>
      <w:numFmt w:val="decimal"/>
      <w:pStyle w:val="berschrift4"/>
      <w:suff w:val="space"/>
      <w:lvlText w:val="%1.%2.%3.%4"/>
      <w:lvlJc w:val="left"/>
      <w:pPr>
        <w:ind w:firstLine="0" w:left="0"/>
      </w:pPr>
      <w:rPr>
        <w:rFonts w:hint="default"/>
      </w:rPr>
    </w:lvl>
    <w:lvl w:ilvl="4">
      <w:start w:val="1"/>
      <w:numFmt w:val="decimal"/>
      <w:pStyle w:val="berschrift5"/>
      <w:suff w:val="space"/>
      <w:lvlText w:val="%1.%2.%3.%4.%5"/>
      <w:lvlJc w:val="left"/>
      <w:pPr>
        <w:ind w:firstLine="0" w:left="0"/>
      </w:pPr>
      <w:rPr>
        <w:rFonts w:hint="default"/>
      </w:rPr>
    </w:lvl>
    <w:lvl w:ilvl="5">
      <w:start w:val="1"/>
      <w:numFmt w:val="decimal"/>
      <w:pStyle w:val="berschrift6"/>
      <w:suff w:val="space"/>
      <w:lvlText w:val="%1.%2.%3.%4.%5.%6"/>
      <w:lvlJc w:val="left"/>
      <w:pPr>
        <w:ind w:firstLine="0" w:left="0"/>
      </w:pPr>
      <w:rPr>
        <w:rFonts w:hint="default"/>
      </w:rPr>
    </w:lvl>
    <w:lvl w:ilvl="6">
      <w:start w:val="1"/>
      <w:numFmt w:val="decimal"/>
      <w:pStyle w:val="berschrift7"/>
      <w:suff w:val="space"/>
      <w:lvlText w:val="%1.%2.%3.%4.%5.%6.%7"/>
      <w:lvlJc w:val="left"/>
      <w:pPr>
        <w:ind w:firstLine="0" w:left="0"/>
      </w:pPr>
      <w:rPr>
        <w:rFonts w:hint="default"/>
      </w:rPr>
    </w:lvl>
    <w:lvl w:ilvl="7">
      <w:start w:val="1"/>
      <w:numFmt w:val="decimal"/>
      <w:pStyle w:val="berschrift8"/>
      <w:suff w:val="space"/>
      <w:lvlText w:val="%1.%2.%3.%4.%5.%6.%7.%8"/>
      <w:lvlJc w:val="left"/>
      <w:pPr>
        <w:ind w:firstLine="0" w:left="0"/>
      </w:pPr>
      <w:rPr>
        <w:rFonts w:hint="default"/>
      </w:rPr>
    </w:lvl>
    <w:lvl w:ilvl="8">
      <w:start w:val="1"/>
      <w:numFmt w:val="decimal"/>
      <w:pStyle w:val="berschrift9"/>
      <w:suff w:val="space"/>
      <w:lvlText w:val="%1.%2.%3.%4.%5.%6.%7.%8.%9"/>
      <w:lvlJc w:val="left"/>
      <w:pPr>
        <w:ind w:firstLine="0" w:left="0"/>
      </w:pPr>
      <w:rPr>
        <w:rFonts w:hint="default"/>
      </w:rPr>
    </w:lvl>
  </w:abstractNum>
  <w:abstractNum w15:restartNumberingAfterBreak="0" w:abstractNumId="16">
    <w:nsid w:val="43A84525"/>
    <w:multiLevelType w:val="hybridMultilevel"/>
    <w:tmpl w:val="6C9E5594"/>
    <w:lvl w:ilvl="0" w:tplc="29225F3A">
      <w:start w:val="1"/>
      <w:numFmt w:val="decimal"/>
      <w:suff w:val="space"/>
      <w:lvlText w:val="%1."/>
      <w:lvlJc w:val="left"/>
      <w:pPr>
        <w:ind w:firstLine="0" w:left="0"/>
      </w:pPr>
      <w:rPr>
        <w:rFonts w:hint="default"/>
      </w:rPr>
    </w:lvl>
    <w:lvl w:ilvl="1" w:tentative="1" w:tplc="971E0128">
      <w:start w:val="1"/>
      <w:numFmt w:val="lowerLetter"/>
      <w:lvlText w:val="%2."/>
      <w:lvlJc w:val="left"/>
      <w:pPr>
        <w:ind w:hanging="360" w:left="1440"/>
      </w:pPr>
    </w:lvl>
    <w:lvl w:ilvl="2" w:tentative="1" w:tplc="9E62B5F0">
      <w:start w:val="1"/>
      <w:numFmt w:val="lowerRoman"/>
      <w:lvlText w:val="%3."/>
      <w:lvlJc w:val="right"/>
      <w:pPr>
        <w:ind w:hanging="180" w:left="2160"/>
      </w:pPr>
    </w:lvl>
    <w:lvl w:ilvl="3" w:tentative="1" w:tplc="333AC632">
      <w:start w:val="1"/>
      <w:numFmt w:val="decimal"/>
      <w:lvlText w:val="%4."/>
      <w:lvlJc w:val="left"/>
      <w:pPr>
        <w:ind w:hanging="360" w:left="2880"/>
      </w:pPr>
    </w:lvl>
    <w:lvl w:ilvl="4" w:tentative="1" w:tplc="1B18B916">
      <w:start w:val="1"/>
      <w:numFmt w:val="lowerLetter"/>
      <w:lvlText w:val="%5."/>
      <w:lvlJc w:val="left"/>
      <w:pPr>
        <w:ind w:hanging="360" w:left="3600"/>
      </w:pPr>
    </w:lvl>
    <w:lvl w:ilvl="5" w:tentative="1" w:tplc="34343772">
      <w:start w:val="1"/>
      <w:numFmt w:val="lowerRoman"/>
      <w:lvlText w:val="%6."/>
      <w:lvlJc w:val="right"/>
      <w:pPr>
        <w:ind w:hanging="180" w:left="4320"/>
      </w:pPr>
    </w:lvl>
    <w:lvl w:ilvl="6" w:tentative="1" w:tplc="5D12E766">
      <w:start w:val="1"/>
      <w:numFmt w:val="decimal"/>
      <w:lvlText w:val="%7."/>
      <w:lvlJc w:val="left"/>
      <w:pPr>
        <w:ind w:hanging="360" w:left="5040"/>
      </w:pPr>
    </w:lvl>
    <w:lvl w:ilvl="7" w:tentative="1" w:tplc="F68AAC2E">
      <w:start w:val="1"/>
      <w:numFmt w:val="lowerLetter"/>
      <w:lvlText w:val="%8."/>
      <w:lvlJc w:val="left"/>
      <w:pPr>
        <w:ind w:hanging="360" w:left="5760"/>
      </w:pPr>
    </w:lvl>
    <w:lvl w:ilvl="8" w:tentative="1" w:tplc="DF5209E0">
      <w:start w:val="1"/>
      <w:numFmt w:val="lowerRoman"/>
      <w:lvlText w:val="%9."/>
      <w:lvlJc w:val="right"/>
      <w:pPr>
        <w:ind w:hanging="180" w:left="6480"/>
      </w:pPr>
    </w:lvl>
  </w:abstractNum>
  <w:abstractNum w15:restartNumberingAfterBreak="0" w:abstractNumId="17">
    <w:nsid w:val="59A96E60"/>
    <w:multiLevelType w:val="multilevel"/>
    <w:tmpl w:val="7E3054E6"/>
    <w:lvl w:ilvl="0">
      <w:start w:val="1"/>
      <w:numFmt w:val="decimal"/>
      <w:pStyle w:val="ListWithNumbers"/>
      <w:lvlText w:val="%1."/>
      <w:lvlJc w:val="left"/>
      <w:pPr>
        <w:tabs>
          <w:tab w:pos="425" w:val="num"/>
        </w:tabs>
        <w:ind w:hanging="425" w:left="425"/>
      </w:pPr>
    </w:lvl>
    <w:lvl w:ilvl="1">
      <w:start w:val="1"/>
      <w:numFmt w:val="decimal"/>
      <w:lvlText w:val="%1.%2."/>
      <w:lvlJc w:val="left"/>
      <w:pPr>
        <w:tabs>
          <w:tab w:pos="992" w:val="num"/>
        </w:tabs>
        <w:ind w:hanging="567" w:left="992"/>
      </w:pPr>
    </w:lvl>
    <w:lvl w:ilvl="2">
      <w:start w:val="1"/>
      <w:numFmt w:val="decimal"/>
      <w:lvlText w:val="%1.%2.%3."/>
      <w:lvlJc w:val="left"/>
      <w:pPr>
        <w:tabs>
          <w:tab w:pos="1701" w:val="num"/>
        </w:tabs>
        <w:ind w:hanging="709" w:left="1701"/>
      </w:pPr>
    </w:lvl>
    <w:lvl w:ilvl="3">
      <w:start w:val="1"/>
      <w:numFmt w:val="decimal"/>
      <w:lvlText w:val="%1.%2.%3.%4."/>
      <w:lvlJc w:val="left"/>
      <w:pPr>
        <w:tabs>
          <w:tab w:pos="2552" w:val="num"/>
        </w:tabs>
        <w:ind w:hanging="851" w:left="2552"/>
      </w:pPr>
    </w:lvl>
    <w:lvl w:ilvl="4">
      <w:start w:val="1"/>
      <w:numFmt w:val="decimal"/>
      <w:lvlText w:val="%1.%2.%3.%4.%5."/>
      <w:lvlJc w:val="left"/>
      <w:pPr>
        <w:tabs>
          <w:tab w:pos="3544" w:val="num"/>
        </w:tabs>
        <w:ind w:hanging="992" w:left="3544"/>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4"/>
  </w:num>
  <w:num w:numId="2">
    <w:abstractNumId w:val="12"/>
  </w:num>
  <w:num w:numId="3">
    <w:abstractNumId w:val="15"/>
  </w:num>
  <w:num w:numId="4">
    <w:abstractNumId w:val="16"/>
  </w:num>
  <w:num w:numId="5">
    <w:abstractNumId w:val="13"/>
  </w:num>
  <w:num w:numId="6">
    <w:abstractNumId w:val="10"/>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79" w:val="bestFit"/>
  <w:proofState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de-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cs="Times New Roman" w:eastAsia="Times New Roman" w:hAnsi="Segoe UI"/>
        <w:sz w:val="22"/>
        <w:szCs w:val="22"/>
        <w:lang w:bidi="ar-SA" w:eastAsia="de-CH" w:val="de"/>
      </w:rPr>
    </w:rPrDefault>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Standard" w:type="paragraph">
    <w:name w:val="Normal"/>
    <w:qFormat/>
    <w:rsid w:val="00CC2AF5"/>
  </w:style>
  <w:style w:styleId="berschrift1" w:type="paragraph">
    <w:name w:val="heading 1"/>
    <w:basedOn w:val="Standard"/>
    <w:next w:val="Standard"/>
    <w:link w:val="berschrift1Zchn"/>
    <w:uiPriority w:val="9"/>
    <w:qFormat/>
    <w:rsid w:val="00E03D83"/>
    <w:pPr>
      <w:keepNext/>
      <w:keepLines/>
      <w:numPr>
        <w:numId w:val="3"/>
      </w:numPr>
      <w:spacing w:after="120" w:before="240"/>
      <w:outlineLvl w:val="0"/>
    </w:pPr>
    <w:rPr>
      <w:rFonts w:cs="Arial"/>
      <w:b/>
      <w:bCs/>
      <w:sz w:val="28"/>
      <w:szCs w:val="32"/>
    </w:rPr>
  </w:style>
  <w:style w:styleId="berschrift2" w:type="paragraph">
    <w:name w:val="heading 2"/>
    <w:basedOn w:val="Standard"/>
    <w:next w:val="Standard"/>
    <w:link w:val="berschrift2Zchn"/>
    <w:uiPriority w:val="9"/>
    <w:qFormat/>
    <w:rsid w:val="00086EFC"/>
    <w:pPr>
      <w:keepNext/>
      <w:keepLines/>
      <w:numPr>
        <w:ilvl w:val="1"/>
        <w:numId w:val="3"/>
      </w:numPr>
      <w:spacing w:after="60" w:before="240"/>
      <w:outlineLvl w:val="1"/>
    </w:pPr>
    <w:rPr>
      <w:rFonts w:cs="Arial"/>
      <w:b/>
      <w:bCs/>
      <w:iCs/>
      <w:sz w:val="24"/>
      <w:szCs w:val="28"/>
    </w:rPr>
  </w:style>
  <w:style w:styleId="berschrift3" w:type="paragraph">
    <w:name w:val="heading 3"/>
    <w:basedOn w:val="Standard"/>
    <w:next w:val="Standard"/>
    <w:link w:val="berschrift3Zchn"/>
    <w:uiPriority w:val="9"/>
    <w:qFormat/>
    <w:rsid w:val="00086EFC"/>
    <w:pPr>
      <w:keepNext/>
      <w:keepLines/>
      <w:numPr>
        <w:ilvl w:val="2"/>
        <w:numId w:val="3"/>
      </w:numPr>
      <w:spacing w:after="60" w:before="240"/>
      <w:outlineLvl w:val="2"/>
    </w:pPr>
    <w:rPr>
      <w:rFonts w:cs="Arial"/>
      <w:b/>
      <w:bCs/>
      <w:szCs w:val="26"/>
    </w:rPr>
  </w:style>
  <w:style w:styleId="berschrift4" w:type="paragraph">
    <w:name w:val="heading 4"/>
    <w:basedOn w:val="Standard"/>
    <w:next w:val="Standard"/>
    <w:link w:val="berschrift4Zchn"/>
    <w:uiPriority w:val="9"/>
    <w:qFormat/>
    <w:rsid w:val="00FB17BC"/>
    <w:pPr>
      <w:keepNext/>
      <w:keepLines/>
      <w:numPr>
        <w:ilvl w:val="3"/>
        <w:numId w:val="3"/>
      </w:numPr>
      <w:spacing w:before="240"/>
      <w:outlineLvl w:val="3"/>
    </w:pPr>
    <w:rPr>
      <w:b/>
      <w:bCs/>
      <w:szCs w:val="28"/>
    </w:rPr>
  </w:style>
  <w:style w:styleId="berschrift5" w:type="paragraph">
    <w:name w:val="heading 5"/>
    <w:basedOn w:val="Standard"/>
    <w:next w:val="Standard"/>
    <w:uiPriority w:val="9"/>
    <w:rsid w:val="00985C95"/>
    <w:pPr>
      <w:numPr>
        <w:ilvl w:val="4"/>
        <w:numId w:val="3"/>
      </w:numPr>
      <w:spacing w:after="60" w:before="240"/>
      <w:outlineLvl w:val="4"/>
    </w:pPr>
    <w:rPr>
      <w:b/>
      <w:bCs/>
      <w:iCs/>
      <w:szCs w:val="26"/>
    </w:rPr>
  </w:style>
  <w:style w:styleId="berschrift6" w:type="paragraph">
    <w:name w:val="heading 6"/>
    <w:basedOn w:val="Standard"/>
    <w:next w:val="Standard"/>
    <w:uiPriority w:val="9"/>
    <w:rsid w:val="00985C95"/>
    <w:pPr>
      <w:numPr>
        <w:ilvl w:val="5"/>
        <w:numId w:val="3"/>
      </w:numPr>
      <w:spacing w:after="60" w:before="240"/>
      <w:outlineLvl w:val="5"/>
    </w:pPr>
    <w:rPr>
      <w:b/>
      <w:bCs/>
    </w:rPr>
  </w:style>
  <w:style w:styleId="berschrift7" w:type="paragraph">
    <w:name w:val="heading 7"/>
    <w:basedOn w:val="Standard"/>
    <w:next w:val="Standard"/>
    <w:uiPriority w:val="9"/>
    <w:rsid w:val="00985C95"/>
    <w:pPr>
      <w:numPr>
        <w:ilvl w:val="6"/>
        <w:numId w:val="3"/>
      </w:numPr>
      <w:spacing w:after="60" w:before="240"/>
      <w:outlineLvl w:val="6"/>
    </w:pPr>
    <w:rPr>
      <w:b/>
    </w:rPr>
  </w:style>
  <w:style w:styleId="berschrift8" w:type="paragraph">
    <w:name w:val="heading 8"/>
    <w:basedOn w:val="Standard"/>
    <w:next w:val="Standard"/>
    <w:uiPriority w:val="9"/>
    <w:rsid w:val="00985C95"/>
    <w:pPr>
      <w:numPr>
        <w:ilvl w:val="7"/>
        <w:numId w:val="3"/>
      </w:numPr>
      <w:spacing w:after="60" w:before="240"/>
      <w:outlineLvl w:val="7"/>
    </w:pPr>
    <w:rPr>
      <w:b/>
      <w:iCs/>
    </w:rPr>
  </w:style>
  <w:style w:styleId="berschrift9" w:type="paragraph">
    <w:name w:val="heading 9"/>
    <w:basedOn w:val="Standard"/>
    <w:next w:val="Standard"/>
    <w:uiPriority w:val="9"/>
    <w:rsid w:val="00985C95"/>
    <w:pPr>
      <w:numPr>
        <w:ilvl w:val="8"/>
        <w:numId w:val="3"/>
      </w:numPr>
      <w:spacing w:after="60" w:before="240"/>
      <w:outlineLvl w:val="8"/>
    </w:pPr>
    <w:rPr>
      <w:rFonts w:cs="Arial"/>
      <w:b/>
    </w:rPr>
  </w:style>
  <w:style w:default="1" w:styleId="Absatz-Standardschriftart" w:type="character">
    <w:name w:val="Default Paragraph Font"/>
    <w:uiPriority w:val="1"/>
    <w:semiHidden/>
    <w:unhideWhenUsed/>
    <w:rPr>
      <w:lang w:val="de"/>
    </w:rPr>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berschrift1Zchn" w:type="character">
    <w:name w:val="Überschrift 1 Zchn"/>
    <w:basedOn w:val="Absatz-Standardschriftart"/>
    <w:link w:val="berschrift1"/>
    <w:uiPriority w:val="9"/>
    <w:rsid w:val="00E03D83"/>
    <w:rPr>
      <w:rFonts w:ascii="Segoe UI" w:cs="Arial" w:hAnsi="Segoe UI"/>
      <w:b/>
      <w:bCs/>
      <w:kern w:val="10"/>
      <w:sz w:val="28"/>
      <w:szCs w:val="32"/>
      <w:lang w:val="de"/>
    </w:rPr>
  </w:style>
  <w:style w:customStyle="1" w:styleId="Betreff" w:type="paragraph">
    <w:name w:val="Betreff"/>
    <w:basedOn w:val="Standard"/>
    <w:rsid w:val="008657DC"/>
    <w:rPr>
      <w:b/>
      <w:sz w:val="24"/>
    </w:rPr>
  </w:style>
  <w:style w:customStyle="1" w:styleId="AbsenderText" w:type="paragraph">
    <w:name w:val="Absender_Text"/>
    <w:basedOn w:val="Standard"/>
    <w:uiPriority w:val="1"/>
    <w:rPr>
      <w:rFonts w:cs="Arial"/>
      <w:sz w:val="16"/>
      <w:szCs w:val="16"/>
    </w:rPr>
  </w:style>
  <w:style w:customStyle="1" w:styleId="AbsenderTitel" w:type="paragraph">
    <w:name w:val="Absender_Titel"/>
    <w:basedOn w:val="AbsenderText"/>
    <w:rsid w:val="008657DC"/>
    <w:rPr>
      <w:b/>
    </w:rPr>
  </w:style>
  <w:style w:customStyle="1" w:styleId="Topic450" w:type="paragraph">
    <w:name w:val="Topic450"/>
    <w:basedOn w:val="Standard"/>
    <w:rsid w:val="007B5068"/>
    <w:pPr>
      <w:ind w:hanging="2552" w:left="2552"/>
    </w:pPr>
    <w:rPr>
      <w:lang w:val="de"/>
    </w:rPr>
  </w:style>
  <w:style w:customStyle="1" w:styleId="Topic450Line" w:type="paragraph">
    <w:name w:val="Topic450Line"/>
    <w:basedOn w:val="Standard"/>
    <w:rsid w:val="00832D01"/>
    <w:pPr>
      <w:tabs>
        <w:tab w:leader="underscore" w:pos="9072" w:val="right"/>
      </w:tabs>
      <w:ind w:hanging="2552" w:left="2552"/>
    </w:pPr>
  </w:style>
  <w:style w:customStyle="1" w:styleId="Topic750" w:type="paragraph">
    <w:name w:val="Topic750"/>
    <w:basedOn w:val="Standard"/>
    <w:rsid w:val="007B5068"/>
    <w:pPr>
      <w:ind w:hanging="4253" w:left="4253"/>
    </w:pPr>
  </w:style>
  <w:style w:customStyle="1" w:styleId="NormalKeepTogether" w:type="paragraph">
    <w:name w:val="NormalKeepTogether"/>
    <w:basedOn w:val="Standard"/>
    <w:rsid w:val="00156F24"/>
    <w:pPr>
      <w:keepNext/>
      <w:keepLines/>
    </w:pPr>
  </w:style>
  <w:style w:customStyle="1" w:styleId="PositionWithValue" w:type="paragraph">
    <w:name w:val="PositionWithValue"/>
    <w:basedOn w:val="Standard"/>
    <w:rsid w:val="00156F24"/>
    <w:pPr>
      <w:tabs>
        <w:tab w:pos="6946" w:val="left"/>
        <w:tab w:pos="8675" w:val="decimal"/>
      </w:tabs>
      <w:ind w:right="2835"/>
    </w:pPr>
  </w:style>
  <w:style w:customStyle="1" w:styleId="SignatureText" w:type="paragraph">
    <w:name w:val="SignatureText"/>
    <w:basedOn w:val="Standard"/>
    <w:next w:val="Standard"/>
    <w:rsid w:val="00156F24"/>
    <w:pPr>
      <w:keepNext/>
      <w:keepLines/>
      <w:tabs>
        <w:tab w:pos="5103" w:val="left"/>
      </w:tabs>
    </w:pPr>
    <w:rPr>
      <w:sz w:val="16"/>
    </w:rPr>
  </w:style>
  <w:style w:customStyle="1" w:styleId="SignatureLines" w:type="paragraph">
    <w:name w:val="SignatureLines"/>
    <w:basedOn w:val="Standard"/>
    <w:next w:val="SignatureText"/>
    <w:rsid w:val="00156F24"/>
    <w:pPr>
      <w:keepNext/>
      <w:keepLines/>
      <w:tabs>
        <w:tab w:leader="dot" w:pos="3119" w:val="right"/>
        <w:tab w:pos="5080" w:val="left"/>
        <w:tab w:leader="dot" w:pos="8222" w:val="right"/>
      </w:tabs>
    </w:pPr>
    <w:rPr>
      <w:sz w:val="8"/>
    </w:rPr>
  </w:style>
  <w:style w:customStyle="1" w:styleId="Topic075" w:type="paragraph">
    <w:name w:val="Topic075"/>
    <w:basedOn w:val="Standard"/>
    <w:rsid w:val="007B5068"/>
    <w:pPr>
      <w:ind w:hanging="425" w:left="425"/>
    </w:pPr>
  </w:style>
  <w:style w:customStyle="1" w:styleId="Topic300" w:type="paragraph">
    <w:name w:val="Topic300"/>
    <w:basedOn w:val="Standard"/>
    <w:rsid w:val="007B5068"/>
    <w:pPr>
      <w:ind w:hanging="1701" w:left="1701"/>
    </w:pPr>
  </w:style>
  <w:style w:customStyle="1" w:styleId="Topic600" w:type="paragraph">
    <w:name w:val="Topic600"/>
    <w:basedOn w:val="Standard"/>
    <w:rsid w:val="007B5068"/>
    <w:pPr>
      <w:ind w:hanging="3402" w:left="3402"/>
    </w:pPr>
  </w:style>
  <w:style w:customStyle="1" w:styleId="Topic900" w:type="paragraph">
    <w:name w:val="Topic900"/>
    <w:basedOn w:val="Standard"/>
    <w:rsid w:val="007B5068"/>
    <w:pPr>
      <w:ind w:hanging="5103" w:left="5103"/>
    </w:pPr>
  </w:style>
  <w:style w:customStyle="1" w:styleId="Topic075Line" w:type="paragraph">
    <w:name w:val="Topic075Line"/>
    <w:basedOn w:val="Standard"/>
    <w:rsid w:val="00832D01"/>
    <w:pPr>
      <w:tabs>
        <w:tab w:leader="underscore" w:pos="9072" w:val="right"/>
      </w:tabs>
      <w:ind w:hanging="425" w:left="425"/>
    </w:pPr>
  </w:style>
  <w:style w:customStyle="1" w:styleId="Topic300Line" w:type="paragraph">
    <w:name w:val="Topic300Line"/>
    <w:basedOn w:val="Standard"/>
    <w:rsid w:val="00832D01"/>
    <w:pPr>
      <w:tabs>
        <w:tab w:leader="underscore" w:pos="9072" w:val="right"/>
      </w:tabs>
      <w:ind w:hanging="1701" w:left="1701"/>
    </w:pPr>
  </w:style>
  <w:style w:customStyle="1" w:styleId="Topic600Line" w:type="paragraph">
    <w:name w:val="Topic600Line"/>
    <w:basedOn w:val="Standard"/>
    <w:rsid w:val="00832D01"/>
    <w:pPr>
      <w:tabs>
        <w:tab w:leader="underscore" w:pos="9072" w:val="right"/>
      </w:tabs>
      <w:ind w:hanging="3402" w:left="3402"/>
    </w:pPr>
  </w:style>
  <w:style w:customStyle="1" w:styleId="Topic900Line" w:type="paragraph">
    <w:name w:val="Topic900Line"/>
    <w:basedOn w:val="Standard"/>
    <w:rsid w:val="00832D01"/>
    <w:pPr>
      <w:tabs>
        <w:tab w:leader="underscore" w:pos="9072" w:val="right"/>
      </w:tabs>
      <w:ind w:hanging="5103" w:left="5103"/>
    </w:pPr>
  </w:style>
  <w:style w:customStyle="1" w:styleId="ListWithSymbols" w:type="paragraph">
    <w:name w:val="ListWithSymbols"/>
    <w:basedOn w:val="Standard"/>
    <w:rsid w:val="005B2B91"/>
    <w:pPr>
      <w:numPr>
        <w:numId w:val="1"/>
      </w:numPr>
      <w:ind w:hanging="425" w:left="425"/>
    </w:pPr>
  </w:style>
  <w:style w:customStyle="1" w:styleId="ListWithLetters" w:type="paragraph">
    <w:name w:val="ListWithLetters"/>
    <w:basedOn w:val="Standard"/>
    <w:rsid w:val="00A36F0F"/>
    <w:pPr>
      <w:numPr>
        <w:numId w:val="2"/>
      </w:numPr>
      <w:tabs>
        <w:tab w:pos="425" w:val="left"/>
      </w:tabs>
      <w:ind w:hanging="425" w:left="425"/>
    </w:pPr>
  </w:style>
  <w:style w:customStyle="1" w:styleId="ListWithCheckboxes" w:type="paragraph">
    <w:name w:val="ListWithCheckboxes"/>
    <w:basedOn w:val="Standard"/>
    <w:rsid w:val="00E03D83"/>
    <w:pPr>
      <w:numPr>
        <w:numId w:val="6"/>
      </w:numPr>
      <w:tabs>
        <w:tab w:pos="425" w:val="left"/>
      </w:tabs>
      <w:ind w:hanging="425" w:left="425"/>
    </w:pPr>
  </w:style>
  <w:style w:customStyle="1" w:styleId="PositionWithValueLine" w:type="paragraph">
    <w:name w:val="PositionWithValueLine"/>
    <w:basedOn w:val="PositionWithValue"/>
    <w:next w:val="PositionWithValue"/>
    <w:rsid w:val="00BE199D"/>
    <w:pPr>
      <w:tabs>
        <w:tab w:pos="8675" w:val="clear"/>
        <w:tab w:leader="underscore" w:pos="8987" w:val="left"/>
      </w:tabs>
    </w:pPr>
    <w:rPr>
      <w:sz w:val="8"/>
    </w:rPr>
  </w:style>
  <w:style w:styleId="Fett" w:type="character">
    <w:name w:val="Strong"/>
    <w:qFormat/>
    <w:rsid w:val="00256E98"/>
    <w:rPr>
      <w:b/>
      <w:bCs/>
    </w:rPr>
  </w:style>
  <w:style w:customStyle="1" w:styleId="Inhalts-Typ" w:type="paragraph">
    <w:name w:val="Inhalts-Typ"/>
    <w:basedOn w:val="Standard"/>
    <w:link w:val="Inhalts-TypZchn"/>
    <w:rsid w:val="008657DC"/>
    <w:rPr>
      <w:b/>
      <w:caps/>
      <w:sz w:val="24"/>
    </w:rPr>
  </w:style>
  <w:style w:customStyle="1" w:styleId="Inhalts-TypZchn" w:type="character">
    <w:name w:val="Inhalts-Typ Zchn"/>
    <w:link w:val="Inhalts-Typ"/>
    <w:rsid w:val="008657DC"/>
    <w:rPr>
      <w:rFonts w:ascii="Segoe UI" w:hAnsi="Segoe UI"/>
      <w:b/>
      <w:caps/>
      <w:kern w:val="10"/>
      <w:sz w:val="24"/>
    </w:rPr>
  </w:style>
  <w:style w:styleId="Untertitel" w:type="paragraph">
    <w:name w:val="Subtitle"/>
    <w:basedOn w:val="Standard"/>
    <w:next w:val="Standard"/>
    <w:qFormat/>
    <w:rsid w:val="0058360E"/>
    <w:pPr>
      <w:keepNext/>
      <w:keepLines/>
      <w:spacing w:after="120" w:before="220"/>
      <w:outlineLvl w:val="1"/>
    </w:pPr>
    <w:rPr>
      <w:rFonts w:cs="Arial"/>
      <w:b/>
      <w:sz w:val="24"/>
    </w:rPr>
  </w:style>
  <w:style w:customStyle="1" w:styleId="Topic750Line" w:type="paragraph">
    <w:name w:val="Topic750Line"/>
    <w:basedOn w:val="Standard"/>
    <w:rsid w:val="00832D01"/>
    <w:pPr>
      <w:tabs>
        <w:tab w:leader="underscore" w:pos="9072" w:val="right"/>
      </w:tabs>
      <w:ind w:hanging="4253" w:left="4253"/>
    </w:pPr>
  </w:style>
  <w:style w:customStyle="1" w:styleId="Art-Text" w:type="paragraph">
    <w:name w:val="Art-Text"/>
    <w:basedOn w:val="Standard"/>
    <w:rsid w:val="007B0B19"/>
    <w:pPr>
      <w:ind w:hanging="425" w:left="425"/>
    </w:pPr>
    <w:rPr>
      <w:lang w:val="de"/>
    </w:rPr>
  </w:style>
  <w:style w:styleId="Hervorhebung" w:type="character">
    <w:name w:val="Emphasis"/>
    <w:uiPriority w:val="3"/>
    <w:rsid w:val="00203054"/>
    <w:rPr>
      <w:b/>
      <w:iCs/>
    </w:rPr>
  </w:style>
  <w:style w:customStyle="1" w:styleId="CityDate" w:type="paragraph">
    <w:name w:val="CityDate"/>
    <w:basedOn w:val="Standard"/>
    <w:rsid w:val="008B7918"/>
    <w:pPr>
      <w:spacing w:before="240"/>
    </w:pPr>
  </w:style>
  <w:style w:customStyle="1" w:styleId="Klassifizierungen" w:type="paragraph">
    <w:name w:val="Klassifizierungen"/>
    <w:basedOn w:val="AbsenderText"/>
    <w:rsid w:val="000847D5"/>
    <w:rPr>
      <w:noProof/>
    </w:rPr>
  </w:style>
  <w:style w:customStyle="1" w:styleId="Fusszeile-Pfad" w:type="paragraph">
    <w:name w:val="Fusszeile-Pfad"/>
    <w:basedOn w:val="Standard"/>
    <w:rsid w:val="002C10EE"/>
    <w:rPr>
      <w:color w:val="808080"/>
      <w:sz w:val="12"/>
    </w:rPr>
  </w:style>
  <w:style w:styleId="Umschlagabsenderadresse" w:type="paragraph">
    <w:name w:val="envelope return"/>
    <w:basedOn w:val="Standard"/>
    <w:semiHidden/>
    <w:rsid w:val="00FE274A"/>
    <w:rPr>
      <w:rFonts w:cs="Arial"/>
    </w:rPr>
  </w:style>
  <w:style w:styleId="Umschlagadresse" w:type="paragraph">
    <w:name w:val="envelope address"/>
    <w:basedOn w:val="Standard"/>
    <w:semiHidden/>
    <w:rsid w:val="00FE274A"/>
    <w:pPr>
      <w:framePr w:h="2160" w:hAnchor="page" w:hRule="exact" w:hSpace="141" w:w="4320" w:wrap="auto" w:xAlign="center" w:yAlign="bottom"/>
      <w:ind w:left="1"/>
    </w:pPr>
    <w:rPr>
      <w:rFonts w:cs="Arial"/>
      <w:sz w:val="24"/>
    </w:rPr>
  </w:style>
  <w:style w:customStyle="1" w:styleId="berschrift1oNr" w:type="paragraph">
    <w:name w:val="Überschrift 1 o. Nr."/>
    <w:basedOn w:val="Standard"/>
    <w:next w:val="Standard"/>
    <w:qFormat/>
    <w:rsid w:val="00E03D83"/>
    <w:pPr>
      <w:spacing w:after="120" w:before="240"/>
    </w:pPr>
    <w:rPr>
      <w:b/>
      <w:sz w:val="28"/>
    </w:rPr>
  </w:style>
  <w:style w:customStyle="1" w:styleId="berschrift2oNr" w:type="paragraph">
    <w:name w:val="Überschrift 2 o. Nr."/>
    <w:basedOn w:val="Standard"/>
    <w:next w:val="Standard"/>
    <w:qFormat/>
    <w:rsid w:val="00086EFC"/>
    <w:pPr>
      <w:spacing w:after="60" w:before="240"/>
    </w:pPr>
    <w:rPr>
      <w:b/>
      <w:sz w:val="24"/>
    </w:rPr>
  </w:style>
  <w:style w:customStyle="1" w:styleId="berschrift3oNr" w:type="paragraph">
    <w:name w:val="Überschrift 3 o. Nr."/>
    <w:basedOn w:val="Standard"/>
    <w:next w:val="Standard"/>
    <w:qFormat/>
    <w:rsid w:val="00E76AE9"/>
    <w:pPr>
      <w:spacing w:after="60" w:before="240"/>
    </w:pPr>
    <w:rPr>
      <w:b/>
    </w:rPr>
  </w:style>
  <w:style w:customStyle="1" w:styleId="berschrift4oNr" w:type="paragraph">
    <w:name w:val="Überschrift 4 o. Nr."/>
    <w:basedOn w:val="Standard"/>
    <w:next w:val="Standard"/>
    <w:qFormat/>
    <w:rsid w:val="00086EFC"/>
    <w:pPr>
      <w:spacing w:before="120"/>
    </w:pPr>
    <w:rPr>
      <w:b/>
    </w:rPr>
  </w:style>
  <w:style w:customStyle="1" w:styleId="Abschnitt" w:type="paragraph">
    <w:name w:val="Abschnitt"/>
    <w:basedOn w:val="Standard"/>
    <w:next w:val="Standard"/>
    <w:qFormat/>
    <w:rsid w:val="008B0078"/>
    <w:pPr>
      <w:pageBreakBefore/>
      <w:pBdr>
        <w:bottom w:color="auto" w:space="1" w:sz="4" w:val="single"/>
      </w:pBdr>
      <w:spacing w:after="240"/>
      <w:outlineLvl w:val="5"/>
    </w:pPr>
    <w:rPr>
      <w:b/>
      <w:sz w:val="32"/>
    </w:rPr>
  </w:style>
  <w:style w:styleId="Verzeichnis1" w:type="paragraph">
    <w:name w:val="toc 1"/>
    <w:basedOn w:val="Standard"/>
    <w:next w:val="Standard"/>
    <w:uiPriority w:val="39"/>
    <w:rsid w:val="003C6BE6"/>
    <w:pPr>
      <w:tabs>
        <w:tab w:pos="9061" w:val="right"/>
      </w:tabs>
      <w:spacing w:after="60" w:before="120"/>
    </w:pPr>
    <w:rPr>
      <w:b/>
    </w:rPr>
  </w:style>
  <w:style w:styleId="Verzeichnis2" w:type="paragraph">
    <w:name w:val="toc 2"/>
    <w:basedOn w:val="Standard"/>
    <w:next w:val="Standard"/>
    <w:uiPriority w:val="39"/>
    <w:rsid w:val="003C6BE6"/>
    <w:pPr>
      <w:tabs>
        <w:tab w:pos="9061" w:val="right"/>
      </w:tabs>
      <w:spacing w:before="60"/>
      <w:ind w:left="284"/>
    </w:pPr>
    <w:rPr>
      <w:b/>
    </w:rPr>
  </w:style>
  <w:style w:styleId="Verzeichnis3" w:type="paragraph">
    <w:name w:val="toc 3"/>
    <w:basedOn w:val="Standard"/>
    <w:next w:val="Standard"/>
    <w:uiPriority w:val="39"/>
    <w:rsid w:val="003C6BE6"/>
    <w:pPr>
      <w:tabs>
        <w:tab w:pos="9061" w:val="right"/>
      </w:tabs>
      <w:spacing w:before="60"/>
      <w:ind w:left="284"/>
    </w:pPr>
    <w:rPr>
      <w:b/>
    </w:rPr>
  </w:style>
  <w:style w:styleId="Hyperlink" w:type="character">
    <w:name w:val="Hyperlink"/>
    <w:basedOn w:val="Absatz-Standardschriftart"/>
    <w:uiPriority w:val="99"/>
    <w:unhideWhenUsed/>
    <w:rsid w:val="00236843"/>
    <w:rPr>
      <w:color w:themeColor="hyperlink" w:val="0000FF"/>
      <w:u w:val="single"/>
      <w:lang w:val="de"/>
    </w:rPr>
  </w:style>
  <w:style w:styleId="Verzeichnis6" w:type="paragraph">
    <w:name w:val="toc 6"/>
    <w:basedOn w:val="Standard"/>
    <w:next w:val="Standard"/>
    <w:uiPriority w:val="39"/>
    <w:rsid w:val="00BD6270"/>
    <w:pPr>
      <w:pBdr>
        <w:bottom w:color="auto" w:space="1" w:sz="4" w:val="single"/>
      </w:pBdr>
      <w:tabs>
        <w:tab w:pos="9061" w:val="right"/>
      </w:tabs>
      <w:spacing w:after="120" w:before="240"/>
    </w:pPr>
    <w:rPr>
      <w:b/>
    </w:rPr>
  </w:style>
  <w:style w:styleId="Verzeichnis4" w:type="paragraph">
    <w:name w:val="toc 4"/>
    <w:basedOn w:val="Standard"/>
    <w:next w:val="Standard"/>
    <w:uiPriority w:val="39"/>
    <w:rsid w:val="003C6BE6"/>
    <w:pPr>
      <w:tabs>
        <w:tab w:pos="9061" w:val="right"/>
      </w:tabs>
      <w:spacing w:before="60"/>
      <w:ind w:left="284"/>
    </w:pPr>
    <w:rPr>
      <w:b/>
    </w:rPr>
  </w:style>
  <w:style w:styleId="Tabellenraster" w:type="table">
    <w:name w:val="Table Grid"/>
    <w:basedOn w:val="NormaleTabelle"/>
    <w:uiPriority w:val="39"/>
    <w:rsid w:val="00C313D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Verzeichnis5" w:type="paragraph">
    <w:name w:val="toc 5"/>
    <w:basedOn w:val="Standard"/>
    <w:next w:val="Standard"/>
    <w:uiPriority w:val="39"/>
    <w:rsid w:val="003C6BE6"/>
    <w:pPr>
      <w:tabs>
        <w:tab w:pos="9061" w:val="left"/>
      </w:tabs>
      <w:spacing w:before="60"/>
      <w:ind w:left="284"/>
    </w:pPr>
    <w:rPr>
      <w:b/>
    </w:rPr>
  </w:style>
  <w:style w:styleId="Verzeichnis7" w:type="paragraph">
    <w:name w:val="toc 7"/>
    <w:basedOn w:val="Standard"/>
    <w:next w:val="Standard"/>
    <w:autoRedefine/>
    <w:uiPriority w:val="39"/>
    <w:rsid w:val="003C6BE6"/>
    <w:pPr>
      <w:spacing w:after="100"/>
      <w:ind w:left="1321"/>
    </w:pPr>
  </w:style>
  <w:style w:styleId="Verzeichnis8" w:type="paragraph">
    <w:name w:val="toc 8"/>
    <w:basedOn w:val="Standard"/>
    <w:next w:val="Standard"/>
    <w:autoRedefine/>
    <w:uiPriority w:val="39"/>
    <w:rsid w:val="003C6BE6"/>
    <w:pPr>
      <w:spacing w:after="100"/>
      <w:ind w:left="1542"/>
    </w:pPr>
  </w:style>
  <w:style w:styleId="Verzeichnis9" w:type="paragraph">
    <w:name w:val="toc 9"/>
    <w:basedOn w:val="Standard"/>
    <w:next w:val="Standard"/>
    <w:autoRedefine/>
    <w:uiPriority w:val="39"/>
    <w:rsid w:val="003C6BE6"/>
    <w:pPr>
      <w:spacing w:after="100"/>
      <w:ind w:left="1758"/>
    </w:pPr>
  </w:style>
  <w:style w:customStyle="1" w:styleId="Appendix" w:type="paragraph">
    <w:name w:val="Appendix"/>
    <w:basedOn w:val="berschrift1oNr"/>
    <w:next w:val="Standard"/>
    <w:uiPriority w:val="1"/>
    <w:rsid w:val="00011A19"/>
    <w:pPr>
      <w:keepNext/>
      <w:keepLines/>
      <w:outlineLvl w:val="0"/>
    </w:pPr>
    <w:rPr>
      <w:sz w:val="24"/>
    </w:rPr>
  </w:style>
  <w:style w:styleId="Funotentext" w:type="paragraph">
    <w:name w:val="footnote text"/>
    <w:basedOn w:val="Standard"/>
    <w:link w:val="FunotentextZchn"/>
    <w:uiPriority w:val="99"/>
    <w:rsid w:val="00860C3F"/>
    <w:rPr>
      <w:sz w:val="12"/>
    </w:rPr>
  </w:style>
  <w:style w:customStyle="1" w:styleId="FunotentextZchn" w:type="character">
    <w:name w:val="Fußnotentext Zchn"/>
    <w:basedOn w:val="Absatz-Standardschriftart"/>
    <w:link w:val="Funotentext"/>
    <w:uiPriority w:val="99"/>
    <w:rsid w:val="00860C3F"/>
    <w:rPr>
      <w:rFonts w:ascii="Arial" w:hAnsi="Arial"/>
      <w:kern w:val="10"/>
      <w:sz w:val="12"/>
      <w:lang w:eastAsia="en-US" w:val="de"/>
    </w:rPr>
  </w:style>
  <w:style w:styleId="Funotenzeichen" w:type="character">
    <w:name w:val="footnote reference"/>
    <w:basedOn w:val="Absatz-Standardschriftart"/>
    <w:uiPriority w:val="99"/>
    <w:unhideWhenUsed/>
    <w:rsid w:val="006A7867"/>
    <w:rPr>
      <w:vertAlign w:val="superscript"/>
      <w:lang w:val="de"/>
    </w:rPr>
  </w:style>
  <w:style w:customStyle="1" w:styleId="Metadaten" w:type="paragraph">
    <w:name w:val="Metadaten"/>
    <w:basedOn w:val="Standard"/>
    <w:next w:val="Standard"/>
    <w:rsid w:val="00623549"/>
    <w:rPr>
      <w:rFonts w:cs="Arial"/>
    </w:rPr>
  </w:style>
  <w:style w:customStyle="1" w:styleId="Vorstossnummer" w:type="paragraph">
    <w:name w:val="Vorstossnummer"/>
    <w:basedOn w:val="Standard"/>
    <w:next w:val="Standard"/>
    <w:link w:val="VorstossnummerZchn"/>
    <w:rsid w:val="00BD6270"/>
    <w:pPr>
      <w:jc w:val="right"/>
    </w:pPr>
    <w:rPr>
      <w:b/>
      <w:caps/>
      <w:sz w:val="24"/>
      <w:szCs w:val="24"/>
    </w:rPr>
  </w:style>
  <w:style w:customStyle="1" w:styleId="VorstossnummerZchn" w:type="character">
    <w:name w:val="Vorstossnummer Zchn"/>
    <w:basedOn w:val="Absatz-Standardschriftart"/>
    <w:link w:val="Vorstossnummer"/>
    <w:rsid w:val="00BD6270"/>
    <w:rPr>
      <w:b/>
      <w:caps/>
      <w:sz w:val="24"/>
      <w:szCs w:val="24"/>
      <w:lang w:val="de"/>
    </w:rPr>
  </w:style>
  <w:style w:styleId="Listenabsatz" w:type="paragraph">
    <w:name w:val="List Paragraph"/>
    <w:basedOn w:val="Standard"/>
    <w:uiPriority w:val="34"/>
    <w:qFormat/>
    <w:rsid w:val="00875108"/>
    <w:pPr>
      <w:ind w:left="720"/>
      <w:contextualSpacing/>
    </w:pPr>
    <w:rPr>
      <w:szCs w:val="24"/>
      <w:lang w:eastAsia="en-US"/>
    </w:rPr>
  </w:style>
  <w:style w:customStyle="1" w:styleId="Fusszeile" w:type="paragraph">
    <w:name w:val="Fusszeile"/>
    <w:basedOn w:val="Standard"/>
    <w:rsid w:val="003A1AC5"/>
    <w:pPr>
      <w:tabs>
        <w:tab w:pos="4321" w:val="center"/>
        <w:tab w:pos="8641" w:val="right"/>
      </w:tabs>
    </w:pPr>
    <w:rPr>
      <w:sz w:val="16"/>
    </w:rPr>
  </w:style>
  <w:style w:customStyle="1" w:styleId="Fusszeile-Seite" w:type="paragraph">
    <w:name w:val="Fusszeile-Seite"/>
    <w:basedOn w:val="Standard"/>
    <w:rsid w:val="00C60765"/>
    <w:pPr>
      <w:jc w:val="right"/>
    </w:pPr>
    <w:rPr>
      <w:sz w:val="16"/>
    </w:rPr>
  </w:style>
  <w:style w:customStyle="1" w:styleId="ListLevelsWithNumbers" w:type="paragraph">
    <w:name w:val="ListLevelsWithNumbers"/>
    <w:basedOn w:val="Standard"/>
    <w:rsid w:val="00E7059D"/>
    <w:pPr>
      <w:numPr>
        <w:numId w:val="7"/>
      </w:numPr>
    </w:pPr>
  </w:style>
  <w:style w:customStyle="1" w:styleId="ListWithNumbers" w:type="paragraph">
    <w:name w:val="ListWithNumbers"/>
    <w:basedOn w:val="Standard"/>
    <w:rsid w:val="00670297"/>
    <w:pPr>
      <w:numPr>
        <w:numId w:val="8"/>
      </w:numPr>
    </w:pPr>
  </w:style>
  <w:style w:customStyle="1" w:styleId="AufzhlungVif" w:type="paragraph">
    <w:name w:val="Aufzählung Vif"/>
    <w:basedOn w:val="ListWithSymbols"/>
    <w:rsid w:val="00CA1B44"/>
    <w:pPr>
      <w:ind w:hanging="142" w:left="142"/>
    </w:pPr>
  </w:style>
  <w:style w:customStyle="1" w:styleId="berschrift2Zchn" w:type="character">
    <w:name w:val="Überschrift 2 Zchn"/>
    <w:basedOn w:val="Absatz-Standardschriftart"/>
    <w:link w:val="berschrift2"/>
    <w:uiPriority w:val="9"/>
    <w:locked/>
    <w:rsid w:val="003E215C"/>
    <w:rPr>
      <w:rFonts w:ascii="Segoe UI" w:cs="Arial" w:hAnsi="Segoe UI"/>
      <w:b/>
      <w:bCs/>
      <w:iCs/>
      <w:kern w:val="10"/>
      <w:sz w:val="24"/>
      <w:szCs w:val="28"/>
      <w:lang w:val="de"/>
    </w:rPr>
  </w:style>
  <w:style w:customStyle="1" w:styleId="berschrift3Zchn" w:type="character">
    <w:name w:val="Überschrift 3 Zchn"/>
    <w:basedOn w:val="Absatz-Standardschriftart"/>
    <w:link w:val="berschrift3"/>
    <w:uiPriority w:val="9"/>
    <w:locked/>
    <w:rsid w:val="003E215C"/>
    <w:rPr>
      <w:rFonts w:ascii="Segoe UI" w:cs="Arial" w:hAnsi="Segoe UI"/>
      <w:b/>
      <w:bCs/>
      <w:kern w:val="10"/>
      <w:szCs w:val="26"/>
      <w:lang w:val="de"/>
    </w:rPr>
  </w:style>
  <w:style w:customStyle="1" w:styleId="berschrift4Zchn" w:type="character">
    <w:name w:val="Überschrift 4 Zchn"/>
    <w:basedOn w:val="Absatz-Standardschriftart"/>
    <w:link w:val="berschrift4"/>
    <w:uiPriority w:val="9"/>
    <w:locked/>
    <w:rsid w:val="003E215C"/>
    <w:rPr>
      <w:rFonts w:ascii="Segoe UI" w:hAnsi="Segoe UI"/>
      <w:b/>
      <w:bCs/>
      <w:kern w:val="10"/>
      <w:szCs w:val="28"/>
      <w:lang w:val="de"/>
    </w:rPr>
  </w:style>
  <w:style w:styleId="Titel" w:type="paragraph">
    <w:name w:val="Title"/>
    <w:basedOn w:val="Standard"/>
    <w:next w:val="Standard"/>
    <w:link w:val="TitelZchn"/>
    <w:uiPriority w:val="9"/>
    <w:qFormat/>
    <w:rsid w:val="00E1330E"/>
    <w:pPr>
      <w:contextualSpacing/>
    </w:pPr>
    <w:rPr>
      <w:rFonts w:cstheme="majorBidi" w:eastAsiaTheme="majorEastAsia"/>
      <w:b/>
      <w:sz w:val="32"/>
      <w:szCs w:val="56"/>
    </w:rPr>
  </w:style>
  <w:style w:customStyle="1" w:styleId="TitelZchn" w:type="character">
    <w:name w:val="Titel Zchn"/>
    <w:basedOn w:val="Absatz-Standardschriftart"/>
    <w:link w:val="Titel"/>
    <w:uiPriority w:val="9"/>
    <w:rsid w:val="00E1330E"/>
    <w:rPr>
      <w:rFonts w:cstheme="majorBidi" w:eastAsiaTheme="majorEastAsia"/>
      <w:b/>
      <w:kern w:val="10"/>
      <w:sz w:val="32"/>
      <w:szCs w:val="56"/>
      <w:lang w:val="de"/>
    </w:rPr>
  </w:style>
  <w:style w:customStyle="1" w:styleId="Hidden" w:type="character">
    <w:name w:val="Hidden"/>
    <w:basedOn w:val="Absatz-Standardschriftart"/>
    <w:uiPriority w:val="1"/>
    <w:qFormat/>
    <w:rsid w:val="00011A19"/>
    <w:rPr>
      <w:rFonts w:ascii="Segoe UI" w:hAnsi="Segoe UI"/>
      <w:vanish/>
      <w:color w:val="C00000"/>
      <w:kern w:val="0"/>
      <w:sz w:val="18"/>
      <w:lang w:val="de"/>
    </w:rPr>
  </w:style>
  <w:style w:styleId="StandardWeb" w:type="paragraph">
    <w:name w:val="Normal (Web)"/>
    <w:basedOn w:val="Standard"/>
    <w:semiHidden/>
    <w:unhideWhenUsed/>
    <w:rsid w:val="00CC2AF5"/>
    <w:rPr>
      <w:sz w:val="24"/>
      <w:szCs w:val="24"/>
    </w:rPr>
  </w:style>
  <w:style w:styleId="Blocktext" w:type="paragraph">
    <w:name w:val="Block Text"/>
    <w:basedOn w:val="Standard"/>
    <w:semiHidden/>
    <w:unhideWhenUsed/>
    <w:rsid w:val="00CC2AF5"/>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cstheme="minorBidi" w:eastAsiaTheme="minorEastAsia"/>
      <w:i/>
      <w:iCs/>
      <w:color w:themeColor="accent1" w:val="4F81BD"/>
    </w:rPr>
  </w:style>
  <w:style w:styleId="Inhaltsverzeichnisberschrift" w:type="paragraph">
    <w:name w:val="TOC Heading"/>
    <w:basedOn w:val="berschrift1"/>
    <w:next w:val="Standard"/>
    <w:uiPriority w:val="39"/>
    <w:semiHidden/>
    <w:unhideWhenUsed/>
    <w:qFormat/>
    <w:rsid w:val="00CC2AF5"/>
    <w:pPr>
      <w:numPr>
        <w:numId w:val="0"/>
      </w:numPr>
      <w:spacing w:after="0"/>
      <w:outlineLvl w:val="9"/>
    </w:pPr>
    <w:rPr>
      <w:rFonts w:cstheme="majorBidi" w:eastAsiaTheme="majorEastAsia"/>
      <w:b w:val="0"/>
      <w:bCs w:val="0"/>
      <w:color w:themeColor="accent1" w:themeShade="BF" w:val="365F91"/>
      <w:sz w:val="32"/>
    </w:rPr>
  </w:style>
  <w:style w:styleId="Index1" w:type="paragraph">
    <w:name w:val="index 1"/>
    <w:basedOn w:val="Standard"/>
    <w:next w:val="Standard"/>
    <w:autoRedefine/>
    <w:semiHidden/>
    <w:unhideWhenUsed/>
    <w:rsid w:val="00CC2AF5"/>
    <w:pPr>
      <w:ind w:hanging="220" w:left="220"/>
    </w:pPr>
  </w:style>
  <w:style w:styleId="Indexberschrift" w:type="paragraph">
    <w:name w:val="index heading"/>
    <w:basedOn w:val="Standard"/>
    <w:next w:val="Index1"/>
    <w:semiHidden/>
    <w:unhideWhenUsed/>
    <w:rsid w:val="00CC2AF5"/>
    <w:rPr>
      <w:rFonts w:cstheme="majorBidi" w:eastAsiaTheme="majorEastAsia"/>
      <w:b/>
      <w:bCs/>
    </w:rPr>
  </w:style>
  <w:style w:styleId="MittlereListe2" w:type="table">
    <w:name w:val="Medium List 2"/>
    <w:basedOn w:val="NormaleTabelle"/>
    <w:uiPriority w:val="66"/>
    <w:semiHidden/>
    <w:unhideWhenUsed/>
    <w:rsid w:val="00CC2AF5"/>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Liste2-Akzent3" w:type="table">
    <w:name w:val="Medium List 2 Accent 3"/>
    <w:basedOn w:val="NormaleTabelle"/>
    <w:uiPriority w:val="66"/>
    <w:semiHidden/>
    <w:unhideWhenUsed/>
    <w:rsid w:val="00CC2AF5"/>
    <w:rPr>
      <w:rFonts w:cstheme="majorBidi" w:eastAsiaTheme="majorEastAsia"/>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Liste2-Akzent2" w:type="table">
    <w:name w:val="Medium List 2 Accent 2"/>
    <w:basedOn w:val="NormaleTabelle"/>
    <w:uiPriority w:val="66"/>
    <w:semiHidden/>
    <w:unhideWhenUsed/>
    <w:rsid w:val="00CC2AF5"/>
    <w:rPr>
      <w:rFonts w:cstheme="majorBidi" w:eastAsiaTheme="majorEastAsia"/>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Liste2-Akzent5" w:type="table">
    <w:name w:val="Medium List 2 Accent 5"/>
    <w:basedOn w:val="NormaleTabelle"/>
    <w:uiPriority w:val="66"/>
    <w:semiHidden/>
    <w:unhideWhenUsed/>
    <w:rsid w:val="00CC2AF5"/>
    <w:rPr>
      <w:rFonts w:cstheme="majorBidi" w:eastAsiaTheme="majorEastAsia"/>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Liste2-Akzent4" w:type="table">
    <w:name w:val="Medium List 2 Accent 4"/>
    <w:basedOn w:val="NormaleTabelle"/>
    <w:uiPriority w:val="66"/>
    <w:semiHidden/>
    <w:unhideWhenUsed/>
    <w:rsid w:val="00CC2AF5"/>
    <w:rPr>
      <w:rFonts w:cstheme="majorBidi" w:eastAsiaTheme="majorEastAsia"/>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Liste2-Akzent6" w:type="table">
    <w:name w:val="Medium List 2 Accent 6"/>
    <w:basedOn w:val="NormaleTabelle"/>
    <w:uiPriority w:val="66"/>
    <w:semiHidden/>
    <w:unhideWhenUsed/>
    <w:rsid w:val="00CC2AF5"/>
    <w:rPr>
      <w:rFonts w:cstheme="majorBidi" w:eastAsiaTheme="majorEastAsia"/>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sRaster2" w:type="table">
    <w:name w:val="Medium Grid 2"/>
    <w:basedOn w:val="NormaleTabelle"/>
    <w:uiPriority w:val="68"/>
    <w:semiHidden/>
    <w:unhideWhenUsed/>
    <w:rsid w:val="00CC2AF5"/>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ittleresRaster2-Akzent2" w:type="table">
    <w:name w:val="Medium Grid 2 Accent 2"/>
    <w:basedOn w:val="NormaleTabelle"/>
    <w:uiPriority w:val="68"/>
    <w:semiHidden/>
    <w:unhideWhenUsed/>
    <w:rsid w:val="00CC2AF5"/>
    <w:rPr>
      <w:rFonts w:cstheme="majorBidi" w:eastAsiaTheme="majorEastAsia"/>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ittlereListe2-Akzent1" w:type="table">
    <w:name w:val="Medium List 2 Accent 1"/>
    <w:basedOn w:val="NormaleTabelle"/>
    <w:uiPriority w:val="66"/>
    <w:semiHidden/>
    <w:unhideWhenUsed/>
    <w:rsid w:val="00CC2AF5"/>
    <w:rPr>
      <w:rFonts w:cstheme="majorBidi" w:eastAsiaTheme="majorEastAsia"/>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sRaster2-Akzent4" w:type="table">
    <w:name w:val="Medium Grid 2 Accent 4"/>
    <w:basedOn w:val="NormaleTabelle"/>
    <w:uiPriority w:val="68"/>
    <w:semiHidden/>
    <w:unhideWhenUsed/>
    <w:rsid w:val="00CC2AF5"/>
    <w:rPr>
      <w:rFonts w:cstheme="majorBidi" w:eastAsiaTheme="majorEastAsia"/>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ittleresRaster2-Akzent5" w:type="table">
    <w:name w:val="Medium Grid 2 Accent 5"/>
    <w:basedOn w:val="NormaleTabelle"/>
    <w:uiPriority w:val="68"/>
    <w:semiHidden/>
    <w:unhideWhenUsed/>
    <w:rsid w:val="00CC2AF5"/>
    <w:rPr>
      <w:rFonts w:cstheme="majorBidi" w:eastAsiaTheme="majorEastAsia"/>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RGV-berschrift" w:type="paragraph">
    <w:name w:val="toa heading"/>
    <w:basedOn w:val="Standard"/>
    <w:next w:val="Standard"/>
    <w:semiHidden/>
    <w:unhideWhenUsed/>
    <w:rsid w:val="00CC2AF5"/>
    <w:pPr>
      <w:spacing w:before="120"/>
    </w:pPr>
    <w:rPr>
      <w:rFonts w:cstheme="majorBidi" w:eastAsiaTheme="majorEastAsia"/>
      <w:b/>
      <w:bCs/>
      <w:sz w:val="24"/>
      <w:szCs w:val="24"/>
    </w:rPr>
  </w:style>
  <w:style w:styleId="MittleresRaster2-Akzent6" w:type="table">
    <w:name w:val="Medium Grid 2 Accent 6"/>
    <w:basedOn w:val="NormaleTabelle"/>
    <w:uiPriority w:val="68"/>
    <w:semiHidden/>
    <w:unhideWhenUsed/>
    <w:rsid w:val="00CC2AF5"/>
    <w:rPr>
      <w:rFonts w:cstheme="majorBidi" w:eastAsiaTheme="majorEastAsia"/>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ittleresRaster2-Akzent3" w:type="table">
    <w:name w:val="Medium Grid 2 Accent 3"/>
    <w:basedOn w:val="NormaleTabelle"/>
    <w:uiPriority w:val="68"/>
    <w:semiHidden/>
    <w:unhideWhenUsed/>
    <w:rsid w:val="00CC2AF5"/>
    <w:rPr>
      <w:rFonts w:cstheme="majorBidi" w:eastAsiaTheme="majorEastAsia"/>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ittleresRaster2-Akzent1" w:type="table">
    <w:name w:val="Medium Grid 2 Accent 1"/>
    <w:basedOn w:val="NormaleTabelle"/>
    <w:uiPriority w:val="68"/>
    <w:semiHidden/>
    <w:unhideWhenUsed/>
    <w:rsid w:val="00CC2AF5"/>
    <w:rPr>
      <w:rFonts w:cstheme="majorBidi" w:eastAsiaTheme="majorEastAsia"/>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Nachrichtenkopf" w:type="paragraph">
    <w:name w:val="Message Header"/>
    <w:basedOn w:val="Standard"/>
    <w:link w:val="NachrichtenkopfZchn"/>
    <w:semiHidden/>
    <w:unhideWhenUsed/>
    <w:rsid w:val="00CC2AF5"/>
    <w:pPr>
      <w:pBdr>
        <w:top w:color="auto" w:space="1" w:sz="6" w:val="single"/>
        <w:left w:color="auto" w:space="1" w:sz="6" w:val="single"/>
        <w:bottom w:color="auto" w:space="1" w:sz="6" w:val="single"/>
        <w:right w:color="auto" w:space="1" w:sz="6" w:val="single"/>
      </w:pBdr>
      <w:shd w:color="auto" w:fill="auto" w:val="pct20"/>
      <w:ind w:hanging="1134" w:left="1134"/>
    </w:pPr>
    <w:rPr>
      <w:rFonts w:cstheme="majorBidi" w:eastAsiaTheme="majorEastAsia"/>
      <w:sz w:val="24"/>
      <w:szCs w:val="24"/>
    </w:rPr>
  </w:style>
  <w:style w:customStyle="1" w:styleId="NachrichtenkopfZchn" w:type="character">
    <w:name w:val="Nachrichtenkopf Zchn"/>
    <w:basedOn w:val="Absatz-Standardschriftart"/>
    <w:link w:val="Nachrichtenkopf"/>
    <w:semiHidden/>
    <w:rsid w:val="00CC2AF5"/>
    <w:rPr>
      <w:rFonts w:cstheme="majorBidi" w:eastAsiaTheme="majorEastAsia"/>
      <w:sz w:val="24"/>
      <w:szCs w:val="24"/>
      <w:shd w:color="auto" w:fill="auto" w:val="pct20"/>
      <w:lang w:val="de"/>
    </w:rPr>
  </w:style>
  <w:style w:styleId="HTMLSchreibmaschine" w:type="character">
    <w:name w:val="HTML Typewriter"/>
    <w:basedOn w:val="Absatz-Standardschriftart"/>
    <w:semiHidden/>
    <w:unhideWhenUsed/>
    <w:rsid w:val="00CC2AF5"/>
    <w:rPr>
      <w:rFonts w:ascii="Segoe UI" w:hAnsi="Segoe UI"/>
      <w:sz w:val="20"/>
      <w:szCs w:val="20"/>
      <w:lang w:val="de"/>
    </w:rPr>
  </w:style>
  <w:style w:styleId="HTMLBeispiel" w:type="character">
    <w:name w:val="HTML Sample"/>
    <w:basedOn w:val="Absatz-Standardschriftart"/>
    <w:semiHidden/>
    <w:unhideWhenUsed/>
    <w:rsid w:val="00CC2AF5"/>
    <w:rPr>
      <w:rFonts w:ascii="Segoe UI" w:hAnsi="Segoe UI"/>
      <w:sz w:val="24"/>
      <w:szCs w:val="24"/>
      <w:lang w:val="de"/>
    </w:rPr>
  </w:style>
  <w:style w:styleId="HTMLTastatur" w:type="character">
    <w:name w:val="HTML Keyboard"/>
    <w:basedOn w:val="Absatz-Standardschriftart"/>
    <w:semiHidden/>
    <w:unhideWhenUsed/>
    <w:rsid w:val="00CC2AF5"/>
    <w:rPr>
      <w:rFonts w:ascii="Segoe UI" w:hAnsi="Segoe UI"/>
      <w:sz w:val="20"/>
      <w:szCs w:val="20"/>
      <w:lang w:val="de"/>
    </w:rPr>
  </w:style>
  <w:style w:styleId="HTMLVorformatiert" w:type="paragraph">
    <w:name w:val="HTML Preformatted"/>
    <w:basedOn w:val="Standard"/>
    <w:link w:val="HTMLVorformatiertZchn"/>
    <w:semiHidden/>
    <w:unhideWhenUsed/>
    <w:rsid w:val="00CC2AF5"/>
    <w:rPr>
      <w:sz w:val="20"/>
      <w:szCs w:val="20"/>
    </w:rPr>
  </w:style>
  <w:style w:customStyle="1" w:styleId="HTMLVorformatiertZchn" w:type="character">
    <w:name w:val="HTML Vorformatiert Zchn"/>
    <w:basedOn w:val="Absatz-Standardschriftart"/>
    <w:link w:val="HTMLVorformatiert"/>
    <w:semiHidden/>
    <w:rsid w:val="00CC2AF5"/>
    <w:rPr>
      <w:sz w:val="20"/>
      <w:szCs w:val="20"/>
      <w:lang w:val="de"/>
    </w:rPr>
  </w:style>
  <w:style w:styleId="NurText" w:type="paragraph">
    <w:name w:val="Plain Text"/>
    <w:basedOn w:val="Standard"/>
    <w:link w:val="NurTextZchn"/>
    <w:semiHidden/>
    <w:unhideWhenUsed/>
    <w:rsid w:val="00CC2AF5"/>
    <w:rPr>
      <w:sz w:val="21"/>
      <w:szCs w:val="21"/>
    </w:rPr>
  </w:style>
  <w:style w:customStyle="1" w:styleId="NurTextZchn" w:type="character">
    <w:name w:val="Nur Text Zchn"/>
    <w:basedOn w:val="Absatz-Standardschriftart"/>
    <w:link w:val="NurText"/>
    <w:semiHidden/>
    <w:rsid w:val="00CC2AF5"/>
    <w:rPr>
      <w:sz w:val="21"/>
      <w:szCs w:val="21"/>
      <w:lang w:val="de"/>
    </w:rPr>
  </w:style>
  <w:style w:styleId="Makrotext" w:type="paragraph">
    <w:name w:val="macro"/>
    <w:link w:val="MakrotextZchn"/>
    <w:semiHidden/>
    <w:unhideWhenUsed/>
    <w:rsid w:val="00CC2AF5"/>
    <w:pPr>
      <w:tabs>
        <w:tab w:pos="480" w:val="left"/>
        <w:tab w:pos="960" w:val="left"/>
        <w:tab w:pos="1440" w:val="left"/>
        <w:tab w:pos="1920" w:val="left"/>
        <w:tab w:pos="2400" w:val="left"/>
        <w:tab w:pos="2880" w:val="left"/>
        <w:tab w:pos="3360" w:val="left"/>
        <w:tab w:pos="3840" w:val="left"/>
        <w:tab w:pos="4320" w:val="left"/>
      </w:tabs>
    </w:pPr>
    <w:rPr>
      <w:sz w:val="20"/>
      <w:szCs w:val="20"/>
    </w:rPr>
  </w:style>
  <w:style w:customStyle="1" w:styleId="MakrotextZchn" w:type="character">
    <w:name w:val="Makrotext Zchn"/>
    <w:basedOn w:val="Absatz-Standardschriftart"/>
    <w:link w:val="Makrotext"/>
    <w:semiHidden/>
    <w:rsid w:val="00CC2AF5"/>
    <w:rPr>
      <w:sz w:val="20"/>
      <w:szCs w:val="20"/>
      <w:lang w:val="de"/>
    </w:rPr>
  </w:style>
  <w:style w:styleId="HTMLCode" w:type="character">
    <w:name w:val="HTML Code"/>
    <w:basedOn w:val="Absatz-Standardschriftart"/>
    <w:semiHidden/>
    <w:unhideWhenUsed/>
    <w:rsid w:val="00CC2AF5"/>
    <w:rPr>
      <w:rFonts w:ascii="Segoe UI" w:hAnsi="Segoe UI"/>
      <w:sz w:val="20"/>
      <w:szCs w:val="20"/>
      <w:lang w:val="d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00413071\AppData\Local\Temp\officeatwork\temp0000\Templates\2055.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2055.dot</Template>
  <TotalTime>0</TotalTime>
  <Pages>1</Pages>
  <Words>11</Words>
  <Characters>69</Characters>
  <Application>Microsoft Office Word</Application>
  <DocSecurity>0</DocSecurity>
  <Lines>11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Organisation</vt:lpstr>
    </vt:vector>
  </TitlesOfParts>
  <Manager>Tobias Sommer</Manager>
  <Company>Bau-, Umwelt- und Wirtschaftsdepartement</Company>
  <LinksUpToDate>false</LinksUpToDate>
  <CharactersWithSpaces>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de</dc:language>
  <cp:keywords/>
  <dcterms:created xsi:type="dcterms:W3CDTF">2023-12-01T09:14:45Z</dcterms:created>
  <dcterms:modified xsi:type="dcterms:W3CDTF">2023-12-01T09:14:45Z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referenzen/references.bib</vt:lpwstr>
  </property>
  <property fmtid="{D5CDD505-2E9C-101B-9397-08002B2CF9AE}" pid="4" name="crossref">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Inhaltsverzeichnis</vt:lpwstr>
  </property>
</Properties>
</file>